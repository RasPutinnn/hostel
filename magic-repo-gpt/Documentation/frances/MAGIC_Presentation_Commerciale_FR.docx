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color w:val="1F4E79"/>
          <w:sz w:val="28"/>
        </w:rPr>
        <w:t>Présentation Commerciale – Auberge MAGIC</w:t>
      </w:r>
    </w:p>
    <w:p>
      <w:pPr>
        <w:jc w:val="left"/>
      </w:pPr>
      <w:r>
        <w:rPr>
          <w:b/>
          <w:color w:val="1F4E79"/>
          <w:sz w:val="28"/>
        </w:rPr>
        <w:t>Vue d'ensemble</w:t>
      </w:r>
    </w:p>
    <w:p>
      <w:pPr>
        <w:jc w:val="left"/>
      </w:pPr>
      <w:r>
        <w:rPr>
          <w:sz w:val="22"/>
        </w:rPr>
        <w:t>L’auberge MAGIC est un lieu unique, situé dans un paradis naturel, conçu pour offrir une expérience profonde de bien-être, de créativité, de spiritualité et de connexion. Notre proposition va au-delà de l’hébergement : nous créons un environnement où chaque détail invite à la transformation personnelle et à une véritable convivialité humaine.</w:t>
      </w:r>
    </w:p>
    <w:p>
      <w:pPr>
        <w:jc w:val="left"/>
      </w:pPr>
      <w:r>
        <w:rPr>
          <w:b/>
          <w:color w:val="1F4E79"/>
          <w:sz w:val="28"/>
        </w:rPr>
        <w:t>Espaces Inspirants</w:t>
      </w:r>
    </w:p>
    <w:p>
      <w:pPr>
        <w:jc w:val="left"/>
      </w:pPr>
      <w:r>
        <w:rPr>
          <w:sz w:val="22"/>
        </w:rPr>
        <w:t>L’auberge est divisée en deux espaces complémentaires :</w:t>
      </w:r>
    </w:p>
    <w:p>
      <w:pPr>
        <w:jc w:val="left"/>
      </w:pPr>
      <w:r>
        <w:rPr>
          <w:sz w:val="22"/>
        </w:rPr>
        <w:t>- Un espace privé de silence et d’introspection, idéal pour la méditation, la relaxation et les pratiques de pleine conscience.</w:t>
      </w:r>
    </w:p>
    <w:p>
      <w:pPr>
        <w:jc w:val="left"/>
      </w:pPr>
      <w:r>
        <w:rPr>
          <w:sz w:val="22"/>
        </w:rPr>
        <w:t>- Un espace de socialisation, avec musique douce, éclairage chaleureux et collations artisanales, favorisant des échanges légers et significatifs entre les hôtes.</w:t>
      </w:r>
    </w:p>
    <w:p>
      <w:pPr>
        <w:jc w:val="left"/>
      </w:pPr>
      <w:r>
        <w:rPr>
          <w:b/>
          <w:color w:val="1F4E79"/>
          <w:sz w:val="28"/>
        </w:rPr>
        <w:t>Activités et Expériences</w:t>
      </w:r>
    </w:p>
    <w:p>
      <w:pPr>
        <w:jc w:val="left"/>
      </w:pPr>
      <w:r>
        <w:rPr>
          <w:sz w:val="22"/>
        </w:rPr>
        <w:t>Nous proposons une large gamme d’expériences pour nourrir le corps, l’esprit et l’âme :</w:t>
      </w:r>
    </w:p>
    <w:p>
      <w:pPr>
        <w:jc w:val="left"/>
      </w:pPr>
      <w:r>
        <w:rPr>
          <w:sz w:val="22"/>
        </w:rPr>
        <w:t>- Cours de yoga et de Jansu</w:t>
      </w:r>
    </w:p>
    <w:p>
      <w:pPr>
        <w:jc w:val="left"/>
      </w:pPr>
      <w:r>
        <w:rPr>
          <w:sz w:val="22"/>
        </w:rPr>
        <w:t>- Peinture et activités artistiques</w:t>
      </w:r>
    </w:p>
    <w:p>
      <w:pPr>
        <w:jc w:val="left"/>
      </w:pPr>
      <w:r>
        <w:rPr>
          <w:sz w:val="22"/>
        </w:rPr>
        <w:t>- Méditations de pleine conscience et Yoga Nidra</w:t>
      </w:r>
    </w:p>
    <w:p>
      <w:pPr>
        <w:jc w:val="left"/>
      </w:pPr>
      <w:r>
        <w:rPr>
          <w:sz w:val="22"/>
        </w:rPr>
        <w:t>- Ateliers de Tantra, sensualité et spiritualité</w:t>
      </w:r>
    </w:p>
    <w:p>
      <w:pPr>
        <w:jc w:val="left"/>
      </w:pPr>
      <w:r>
        <w:rPr>
          <w:sz w:val="22"/>
        </w:rPr>
        <w:t>- Danses sensorielles et soirées à thème avec musique et lumières douces</w:t>
      </w:r>
    </w:p>
    <w:p>
      <w:pPr>
        <w:jc w:val="left"/>
      </w:pPr>
      <w:r>
        <w:rPr>
          <w:sz w:val="22"/>
        </w:rPr>
        <w:t>- Cours de salsa, bachata et autres expressions corporelles</w:t>
      </w:r>
    </w:p>
    <w:p>
      <w:pPr>
        <w:jc w:val="left"/>
      </w:pPr>
      <w:r>
        <w:rPr>
          <w:sz w:val="22"/>
        </w:rPr>
        <w:t>- Activités en lien avec la nature : randonnées, contemplation, balades</w:t>
      </w:r>
    </w:p>
    <w:p>
      <w:pPr>
        <w:jc w:val="left"/>
      </w:pPr>
      <w:r>
        <w:rPr>
          <w:sz w:val="22"/>
        </w:rPr>
        <w:t>- Soirées Ecstatic Dance au bord du lagon, sans alcool</w:t>
      </w:r>
    </w:p>
    <w:p>
      <w:pPr>
        <w:jc w:val="left"/>
      </w:pPr>
      <w:r>
        <w:rPr>
          <w:b/>
          <w:color w:val="1F4E79"/>
          <w:sz w:val="28"/>
        </w:rPr>
        <w:t>Retraites Thématiques et Programmes Immersifs</w:t>
      </w:r>
    </w:p>
    <w:p>
      <w:pPr>
        <w:jc w:val="left"/>
      </w:pPr>
      <w:r>
        <w:rPr>
          <w:sz w:val="22"/>
        </w:rPr>
        <w:t>Nous organisons des retraites immersives soigneusement conçues :</w:t>
      </w:r>
    </w:p>
    <w:p>
      <w:pPr>
        <w:jc w:val="left"/>
      </w:pPr>
      <w:r>
        <w:rPr>
          <w:sz w:val="22"/>
        </w:rPr>
        <w:t>- Retraites de créativité : art, écriture, peinture et musique</w:t>
      </w:r>
    </w:p>
    <w:p>
      <w:pPr>
        <w:jc w:val="left"/>
      </w:pPr>
      <w:r>
        <w:rPr>
          <w:sz w:val="22"/>
        </w:rPr>
        <w:t>- Retraites de pleine conscience et gestion du stress : respiration, partages, méditation</w:t>
      </w:r>
    </w:p>
    <w:p>
      <w:pPr>
        <w:jc w:val="left"/>
      </w:pPr>
      <w:r>
        <w:rPr>
          <w:sz w:val="22"/>
        </w:rPr>
        <w:t>- Retraites de bien-être et d’auto-soin avec alimentation consciente</w:t>
      </w:r>
    </w:p>
    <w:p>
      <w:pPr>
        <w:jc w:val="left"/>
      </w:pPr>
      <w:r>
        <w:rPr>
          <w:sz w:val="22"/>
        </w:rPr>
        <w:t>- Retraites musicales avec jam sessions, poésie et improvisation collective</w:t>
      </w:r>
    </w:p>
    <w:p>
      <w:pPr>
        <w:jc w:val="left"/>
      </w:pPr>
      <w:r>
        <w:rPr>
          <w:sz w:val="22"/>
        </w:rPr>
        <w:t>- Retraites sensorielles : Tantra, toucher conscient, massages et danse intime</w:t>
      </w:r>
    </w:p>
    <w:p>
      <w:pPr>
        <w:jc w:val="left"/>
      </w:pPr>
      <w:r>
        <w:rPr>
          <w:sz w:val="22"/>
        </w:rPr>
        <w:t>- Retraites gastronomiques : cuisine saine, préparations collectives et alimentation intuitive</w:t>
      </w:r>
    </w:p>
    <w:p>
      <w:pPr>
        <w:jc w:val="left"/>
      </w:pPr>
      <w:r>
        <w:rPr>
          <w:sz w:val="22"/>
        </w:rPr>
        <w:t>Chaque retraite inclut des moments de partage en fin de journée, renforçant l’écoute, l’empathie et les liens entre les participants.</w:t>
      </w:r>
    </w:p>
    <w:p>
      <w:pPr>
        <w:jc w:val="left"/>
      </w:pPr>
      <w:r>
        <w:rPr>
          <w:b/>
          <w:color w:val="1F4E79"/>
          <w:sz w:val="28"/>
        </w:rPr>
        <w:t>Éléments Artistiques et Littéraires</w:t>
      </w:r>
    </w:p>
    <w:p>
      <w:pPr>
        <w:jc w:val="left"/>
      </w:pPr>
      <w:r>
        <w:rPr>
          <w:sz w:val="22"/>
        </w:rPr>
        <w:t>Nous intégrons aussi des éléments poétiques et culturels dans nos expériences :</w:t>
      </w:r>
    </w:p>
    <w:p>
      <w:pPr>
        <w:jc w:val="left"/>
      </w:pPr>
      <w:r>
        <w:rPr>
          <w:sz w:val="22"/>
        </w:rPr>
        <w:t>- Lectures de poésie et extraits littéraires inspirants</w:t>
      </w:r>
    </w:p>
    <w:p>
      <w:pPr>
        <w:jc w:val="left"/>
      </w:pPr>
      <w:r>
        <w:rPr>
          <w:sz w:val="22"/>
        </w:rPr>
        <w:t>- Réflexions guidées sur les thèmes des retraites</w:t>
      </w:r>
    </w:p>
    <w:p>
      <w:pPr>
        <w:jc w:val="left"/>
      </w:pPr>
      <w:r>
        <w:rPr>
          <w:sz w:val="22"/>
        </w:rPr>
        <w:t>- Encouragement à l’expression créative et à l’écriture personnelle</w:t>
      </w:r>
    </w:p>
    <w:p>
      <w:pPr>
        <w:jc w:val="left"/>
      </w:pPr>
      <w:r>
        <w:rPr>
          <w:b/>
          <w:color w:val="1F4E79"/>
          <w:sz w:val="28"/>
        </w:rPr>
        <w:t>Présence Digitale et Connexion avec le Public</w:t>
      </w:r>
    </w:p>
    <w:p>
      <w:pPr>
        <w:jc w:val="left"/>
      </w:pPr>
      <w:r>
        <w:rPr>
          <w:sz w:val="22"/>
        </w:rPr>
        <w:t>Nous construisons une communauté au-delà de l’espace physique grâce à :</w:t>
      </w:r>
    </w:p>
    <w:p>
      <w:pPr>
        <w:jc w:val="left"/>
      </w:pPr>
      <w:r>
        <w:rPr>
          <w:sz w:val="22"/>
        </w:rPr>
        <w:t>- Un site web complet avec informations, réservations et blog thématique</w:t>
      </w:r>
    </w:p>
    <w:p>
      <w:pPr>
        <w:jc w:val="left"/>
      </w:pPr>
      <w:r>
        <w:rPr>
          <w:sz w:val="22"/>
        </w:rPr>
        <w:t>- Des sessions en ligne en direct avec discussions sur le bien-être, l’art et la créativité</w:t>
      </w:r>
    </w:p>
    <w:p>
      <w:pPr>
        <w:jc w:val="left"/>
      </w:pPr>
      <w:r>
        <w:rPr>
          <w:sz w:val="22"/>
        </w:rPr>
        <w:t>- Réseaux sociaux avec témoignages d’hôtes, enregistrements visuels des expériences et annonces de retraites à venir</w:t>
      </w:r>
    </w:p>
    <w:p>
      <w:pPr>
        <w:jc w:val="left"/>
      </w:pPr>
      <w:r>
        <w:rPr>
          <w:b/>
          <w:color w:val="1F4E79"/>
          <w:sz w:val="28"/>
        </w:rPr>
        <w:t>Potentiel d’Impact et Points Différenciateurs</w:t>
      </w:r>
    </w:p>
    <w:p>
      <w:pPr>
        <w:jc w:val="left"/>
      </w:pPr>
      <w:r>
        <w:rPr>
          <w:sz w:val="22"/>
        </w:rPr>
        <w:t>- Positionnement unique dans le marché du tourisme d’expérience et de transformation</w:t>
      </w:r>
    </w:p>
    <w:p>
      <w:pPr>
        <w:jc w:val="left"/>
      </w:pPr>
      <w:r>
        <w:rPr>
          <w:sz w:val="22"/>
        </w:rPr>
        <w:t>- Proposition innovante alliant technologie, art, spiritualité et hospitalité</w:t>
      </w:r>
    </w:p>
    <w:p>
      <w:pPr>
        <w:jc w:val="left"/>
      </w:pPr>
      <w:r>
        <w:rPr>
          <w:sz w:val="22"/>
        </w:rPr>
        <w:t>- Capacité à attirer des niches spécifiques et des communautés internationales</w:t>
      </w:r>
    </w:p>
    <w:p>
      <w:pPr>
        <w:jc w:val="left"/>
      </w:pPr>
      <w:r>
        <w:rPr>
          <w:sz w:val="22"/>
        </w:rPr>
        <w:t>- Modèle commercial évolutif avec fort potentiel sur les réseaux sociaux</w:t>
      </w:r>
    </w:p>
    <w:p>
      <w:pPr>
        <w:jc w:val="left"/>
      </w:pPr>
      <w:r>
        <w:rPr>
          <w:sz w:val="22"/>
        </w:rPr>
        <w:t>- Équilibre entre introspection et célébration, connexion et autonomie</w:t>
      </w:r>
    </w:p>
    <w:p>
      <w:pPr>
        <w:jc w:val="left"/>
      </w:pPr>
      <w:r>
        <w:rPr>
          <w:b/>
          <w:color w:val="1F4E79"/>
          <w:sz w:val="28"/>
        </w:rPr>
        <w:t>Projection d’Offres</w:t>
      </w:r>
    </w:p>
    <w:p>
      <w:pPr>
        <w:jc w:val="left"/>
      </w:pPr>
      <w:r>
        <w:rPr>
          <w:sz w:val="22"/>
        </w:rPr>
        <w:t>Un espace privé pour la réflexion et un autre pour la socialisation, favorisant l’harmonie. Une ambiance chaleureuse avec musique douce, lumière tamisée et collations inspirantes.</w:t>
      </w:r>
    </w:p>
    <w:p>
      <w:pPr>
        <w:jc w:val="left"/>
      </w:pPr>
      <w:r>
        <w:rPr>
          <w:sz w:val="22"/>
        </w:rPr>
        <w:t>Offrir des ateliers de peinture, de yoga et de Jansu.</w:t>
      </w:r>
    </w:p>
    <w:p>
      <w:pPr>
        <w:jc w:val="left"/>
      </w:pPr>
      <w:r>
        <w:rPr>
          <w:sz w:val="22"/>
        </w:rPr>
        <w:t>Intégrer des retraites thématiques axées sur la créativité, la spiritualité ou la connexion pour attirer des groupes spécifiques et enrichir l’expérience des participants.</w:t>
      </w:r>
    </w:p>
    <w:p>
      <w:pPr>
        <w:jc w:val="left"/>
      </w:pPr>
      <w:r>
        <w:rPr>
          <w:sz w:val="22"/>
        </w:rPr>
        <w:t>Organiser des retraites de bien-être avec yoga et méditation.</w:t>
      </w:r>
    </w:p>
    <w:p>
      <w:pPr>
        <w:jc w:val="left"/>
      </w:pPr>
      <w:r>
        <w:rPr>
          <w:sz w:val="22"/>
        </w:rPr>
        <w:t>Inclure des méditations de pleine conscience axées sur les sensations corporelles et des méditations guidées basées sur l’énergie et le mouvement. Des pratiques telles que le Yoga Nidra peuvent renforcer la connexion à soi et aux autres.</w:t>
      </w:r>
    </w:p>
    <w:p>
      <w:pPr>
        <w:jc w:val="left"/>
      </w:pPr>
      <w:r>
        <w:rPr>
          <w:sz w:val="22"/>
        </w:rPr>
        <w:t>Organiser des retraites de pleine conscience et gestion du stress avec respiration, ateliers et cercles de parole.</w:t>
      </w:r>
    </w:p>
    <w:p>
      <w:pPr>
        <w:jc w:val="left"/>
      </w:pPr>
      <w:r>
        <w:rPr>
          <w:sz w:val="22"/>
        </w:rPr>
        <w:t>Organiser des retraites sur le Tantra, la spiritualité et la sensualité avec ateliers, conférences et moments de partage.</w:t>
      </w:r>
    </w:p>
    <w:p>
      <w:pPr>
        <w:jc w:val="left"/>
      </w:pPr>
      <w:r>
        <w:rPr>
          <w:sz w:val="22"/>
        </w:rPr>
        <w:t>Proposer des ateliers thématiques combinant danse et discussions autour du Tantra, créant une ambiance festive et intime.</w:t>
      </w:r>
    </w:p>
    <w:p>
      <w:pPr>
        <w:jc w:val="left"/>
      </w:pPr>
      <w:r>
        <w:rPr>
          <w:sz w:val="22"/>
        </w:rPr>
        <w:t>Inclure des activités telles que danse sensuelle, massages et méditations axées sur la connexion corporelle (tantra).</w:t>
      </w:r>
    </w:p>
    <w:p>
      <w:pPr>
        <w:jc w:val="left"/>
      </w:pPr>
      <w:r>
        <w:rPr>
          <w:sz w:val="22"/>
        </w:rPr>
        <w:t>Proposer des cours de salsa, bachata et autres techniques d’expression corporelle, suivis de moments de socialisation.</w:t>
      </w:r>
    </w:p>
    <w:p>
      <w:pPr>
        <w:jc w:val="left"/>
      </w:pPr>
      <w:r>
        <w:rPr>
          <w:sz w:val="22"/>
        </w:rPr>
        <w:t>Organiser des moments de partage en fin d’atelier pour que chacun puisse exprimer ses idées. Cela favorise les liens, l’écoute et crée des souvenirs durables.</w:t>
      </w:r>
    </w:p>
    <w:p>
      <w:pPr>
        <w:jc w:val="left"/>
      </w:pPr>
      <w:r>
        <w:rPr>
          <w:sz w:val="22"/>
        </w:rPr>
        <w:t>Proposer des retraites en pleine nature avec randonnées et activités en extérieur pour enrichir l’expérience.</w:t>
      </w:r>
    </w:p>
    <w:p>
      <w:pPr>
        <w:jc w:val="left"/>
      </w:pPr>
      <w:r>
        <w:rPr>
          <w:sz w:val="22"/>
        </w:rPr>
        <w:t>Organiser des retraites culinaires axées sur la cuisine saine, où les participants préparent ensemble des repas nourrissants.</w:t>
      </w:r>
    </w:p>
    <w:p>
      <w:pPr>
        <w:jc w:val="left"/>
      </w:pPr>
      <w:r>
        <w:rPr>
          <w:sz w:val="22"/>
        </w:rPr>
        <w:t>Proposer des retraites de créativité autour de la musique, l’art et l’écriture.</w:t>
      </w:r>
    </w:p>
    <w:p>
      <w:pPr>
        <w:jc w:val="left"/>
      </w:pPr>
      <w:r>
        <w:rPr>
          <w:sz w:val="22"/>
        </w:rPr>
        <w:t>Organiser des retraites musicales pour explorer la création musicale et l’improvisation collective (jam sessions).</w:t>
      </w:r>
    </w:p>
    <w:p>
      <w:pPr>
        <w:jc w:val="left"/>
      </w:pPr>
      <w:r>
        <w:rPr>
          <w:sz w:val="22"/>
        </w:rPr>
        <w:t>Lorsque possible, inclure des éléments de poésie et de lecture dans les échanges : lectures inspirantes liées aux thèmes abordés. Cela enrichit les discussions et encourage la réflexion.</w:t>
      </w:r>
    </w:p>
    <w:p>
      <w:pPr>
        <w:jc w:val="left"/>
      </w:pPr>
      <w:r>
        <w:rPr>
          <w:sz w:val="22"/>
        </w:rPr>
        <w:t>Organiser des soirées Ecstatic Dance au bord du lagon, offrant une libération émotionnelle et une connexion profonde dans une ambiance magique (lumière 3D, déco naturelle, sans alcool).</w:t>
      </w:r>
    </w:p>
    <w:p>
      <w:pPr>
        <w:jc w:val="left"/>
      </w:pPr>
      <w:r>
        <w:rPr>
          <w:sz w:val="22"/>
        </w:rPr>
        <w:t>Utiliser les réseaux sociaux pour partager des témoignages, des photos d’activités et des moments de connexion.</w:t>
      </w:r>
    </w:p>
    <w:p>
      <w:pPr>
        <w:jc w:val="left"/>
      </w:pPr>
      <w:r>
        <w:rPr>
          <w:sz w:val="22"/>
        </w:rPr>
        <w:t>Créer un site web avec informations détaillées et blog sur les thèmes proposés.</w:t>
      </w:r>
    </w:p>
    <w:p>
      <w:pPr>
        <w:jc w:val="left"/>
      </w:pPr>
      <w:r>
        <w:rPr>
          <w:sz w:val="22"/>
        </w:rPr>
        <w:t>Envisager des sessions en ligne en direct pour aborder les thèmes de l’auberge ou donner des conseils créatifs et artistiques. Cela renforce l’authenticité et la connexion avec les futurs hôtes.</w:t>
      </w:r>
    </w:p>
    <w:p>
      <w:pPr>
        <w:jc w:val="left"/>
      </w:pPr>
      <w:r>
        <w:rPr>
          <w:b/>
          <w:color w:val="1F4E79"/>
          <w:sz w:val="28"/>
        </w:rPr>
        <w:t>Invitation à l’Investissement</w:t>
      </w:r>
    </w:p>
    <w:p>
      <w:pPr>
        <w:jc w:val="left"/>
      </w:pPr>
      <w:r>
        <w:rPr>
          <w:sz w:val="22"/>
        </w:rPr>
        <w:t>Nous sommes prêts à construire un nouveau paradigme d’hospitalité et invitons les investisseurs partageant notre vision à rejoindre ce projet magique. Ensemble, nous pouvons offrir des expériences transformatrices qui changent des vies et bâtissent une communauté vibrante et consciente.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