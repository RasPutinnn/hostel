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Técnico do Projeto MAGIC – Versão 9 (COMPLETO E APRIMORADO)</w:t>
      </w:r>
    </w:p>
    <w:p>
      <w:pPr>
        <w:pStyle w:val="Heading2"/>
      </w:pPr>
      <w:r>
        <w:t>Operações Possíveis com o Sistema MAGIC</w:t>
      </w:r>
    </w:p>
    <w:p>
      <w:r>
        <w:br/>
        <w:t>O projeto MAGIC foi desenvolvido para permitir uma gestão digital moderna de um hostal com múltiplos serviços e canais de atendimento. A seguir, descrevemos as principais operações que podem ser realizadas com o conjunto de ferramentas integradas à plataforma:</w:t>
        <w:br/>
      </w:r>
    </w:p>
    <w:p>
      <w:r>
        <w:t>- Cadastrar, editar e excluir serviços oferecidos pelo hostal via API REST.</w:t>
      </w:r>
    </w:p>
    <w:p>
      <w:r>
        <w:t>- Criar reservas integradas com data, cliente, serviços adicionais e método de pagamento.</w:t>
      </w:r>
    </w:p>
    <w:p>
      <w:r>
        <w:t>- Consultar histórico completo de reservas e perfil de clientes no banco de dados (RDS e DynamoDB).</w:t>
      </w:r>
    </w:p>
    <w:p>
      <w:r>
        <w:t>- Exportar relatórios mensais e diários de desempenho para QuickSight e PowerBI.</w:t>
      </w:r>
    </w:p>
    <w:p>
      <w:r>
        <w:t>- Executar consultas personalizadas com Amazon Athena sobre dados tratados no S3.</w:t>
      </w:r>
    </w:p>
    <w:p>
      <w:r>
        <w:t>- Recomendar serviços automaticamente com base no perfil de consumo anterior de cada hóspede (SageMaker).</w:t>
      </w:r>
    </w:p>
    <w:p>
      <w:r>
        <w:t>- Analisar tendências de ocupação e receita usando séries temporais e modelos preditivos (DeepAR).</w:t>
      </w:r>
    </w:p>
    <w:p>
      <w:r>
        <w:t>- Avaliar sentimento de comentários dos hóspedes para entender sua experiência (análise NLP).</w:t>
      </w:r>
    </w:p>
    <w:p>
      <w:r>
        <w:t>- Gerar alertas de baixa ocupação com AWS Lambda e enviar e-mails automáticos aos administradores.</w:t>
      </w:r>
    </w:p>
    <w:p>
      <w:r>
        <w:t>- Enviar mensagens de boas-vindas, confirmação de reserva ou avisos de evento por Lambda/API.</w:t>
      </w:r>
    </w:p>
    <w:p>
      <w:r>
        <w:t>- Monitorar a acurácia dos modelos de Machine Learning e programar reentrenamentos.</w:t>
      </w:r>
    </w:p>
    <w:p>
      <w:r>
        <w:t>- Permitir que o chatbot acesse a base de dados e informe serviços disponíveis ou faça reservas.</w:t>
      </w:r>
    </w:p>
    <w:p>
      <w:r>
        <w:t>- Realizar testes em ambiente de staging antes de subir mudanças ao ambiente de produção.</w:t>
      </w:r>
    </w:p>
    <w:p>
      <w:r>
        <w:t>- Comparar dashboards de diferentes períodos e ambientes para análise de performance.</w:t>
      </w:r>
    </w:p>
    <w:p>
      <w:r>
        <w:t>- Permitir que o painel QuickSight utilize filtros dinâmicos (data, tipo de serviço, cliente).</w:t>
      </w:r>
    </w:p>
    <w:p>
      <w:r>
        <w:t>- Consultar os logs de execução de pipelines para fins de auditoria ou debugging.</w:t>
      </w:r>
    </w:p>
    <w:p>
      <w:r>
        <w:t>- Registrar o feedback dos hóspedes e atualizar os dados em tempo real na interface.</w:t>
      </w:r>
    </w:p>
    <w:p>
      <w:r>
        <w:t>- Integrar novos módulos ou serviços por meio da arquitetura modular e APIs RESTful.</w:t>
      </w:r>
    </w:p>
    <w:p>
      <w:r>
        <w:t>- Disponibilizar frontend via Wix, adaptado para dispositivos móveis e integração ao backend.</w:t>
      </w:r>
    </w:p>
    <w:p>
      <w:pPr>
        <w:pStyle w:val="Heading2"/>
      </w:pPr>
      <w:r>
        <w:t>Resumo Geral: Como Tudo Funciona Junto</w:t>
      </w:r>
    </w:p>
    <w:p>
      <w:r>
        <w:br/>
        <w:t>O sistema MAGIC conecta todos os componentes em um fluxo inteligente para automatizar e facilitar a gestão do hostal:</w:t>
        <w:br/>
        <w:br/>
        <w:t>1. O administrador cadastra os serviços disponíveis (aulas, passeios, bebidas) via API (app.py ou Lambda).</w:t>
        <w:br/>
        <w:t>2. O cliente acessa o site Wix, onde pode visualizar os serviços, interagir com o chatbot e realizar uma reserva.</w:t>
        <w:br/>
        <w:t>3. A reserva é processada e armazenada em um banco RDS e/ou DynamoDB.</w:t>
        <w:br/>
        <w:t>4. Um Lambda envia uma confirmação automática ao cliente e atualiza as tabelas do Glue/Athena.</w:t>
        <w:br/>
        <w:t>5. O Glue processa os dados, e Athena permite consultas SQL com filtros por data, cliente, receita, etc.</w:t>
        <w:br/>
        <w:t>6. O QuickSight exibe painéis com gráficos de desempenho e insights gerados.</w:t>
        <w:br/>
        <w:t>7. O modelo SageMaker (orquestrado com Step Functions) executa previsões como demanda, ocupação e perfil de cliente.</w:t>
        <w:br/>
        <w:t>8. Caso a previsão de receita caia abaixo do esperado, um alerta pode ser enviado automaticamente.</w:t>
        <w:br/>
        <w:t>9. Toda modificação é testada em um ambiente de Staging antes de ser implantada em Produção.</w:t>
        <w:br/>
        <w:t>10. O chatbot responde dúvidas, recomenda serviços e realiza ações, acessando dados reais via API protegida com Cognito.</w:t>
        <w:br/>
        <w:br/>
        <w:t>Essa integração garante que todas as partes da operação estejam conectadas, automatizadas e escaláveis.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