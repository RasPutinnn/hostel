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Manual Técnico do Projeto MAGIC – Versão 8</w:t>
      </w:r>
    </w:p>
    <w:p>
      <w:pPr>
        <w:pStyle w:val="Heading2"/>
      </w:pPr>
      <w:r>
        <w:t>1. Introdução ao Projeto MAGIC</w:t>
      </w:r>
    </w:p>
    <w:p>
      <w:r>
        <w:t>Este projeto visa gerenciar um hostal no México chamado MAGIC. O sistema permite reservas, pagamentos, visualização de serviços e dashboards administrativos.</w:t>
      </w:r>
    </w:p>
    <w:p>
      <w:pPr>
        <w:pStyle w:val="Heading2"/>
      </w:pPr>
      <w:r>
        <w:t>2. Arquitetura Geral</w:t>
      </w:r>
    </w:p>
    <w:p>
      <w:r>
        <w:t>A arquitetura é baseada em microsserviços utilizando AWS Lambda, API Gateway, RDS, DynamoDB, Glue, Athena, SageMaker, QuickSight e um frontend Wix integrado a um chatbot com ChatGPT.</w:t>
      </w:r>
    </w:p>
    <w:p>
      <w:pPr>
        <w:pStyle w:val="Heading2"/>
      </w:pPr>
      <w:r>
        <w:t>3. Backend (app.py)</w:t>
      </w:r>
    </w:p>
    <w:p>
      <w:r>
        <w:t>Arquivo: app.py. Define as rotas da API para reservas, serviços e interações. Usa Flask/FastAPI.</w:t>
      </w:r>
    </w:p>
    <w:p>
      <w:pPr>
        <w:pStyle w:val="Heading2"/>
      </w:pPr>
      <w:r>
        <w:t>4. Banco de Dados (RDS / DynamoDB)</w:t>
      </w:r>
    </w:p>
    <w:p>
      <w:r>
        <w:t>Infraestrutura com PostgreSQL ou MySQL (RDS) e tabelas adicionais em DynamoDB. Dados de serviços, clientes e reservas.</w:t>
      </w:r>
    </w:p>
    <w:p>
      <w:pPr>
        <w:pStyle w:val="Heading2"/>
      </w:pPr>
      <w:r>
        <w:t>5. Serviços REST com Lambda + API Gateway</w:t>
      </w:r>
    </w:p>
    <w:p>
      <w:r>
        <w:t>Os endpoints são expostos por funções Lambda (lambda_api_payload.zip) conectadas via API Gateway.</w:t>
      </w:r>
    </w:p>
    <w:p>
      <w:pPr>
        <w:pStyle w:val="Heading2"/>
      </w:pPr>
      <w:r>
        <w:t>6. Infraestrutura com Terraform</w:t>
      </w:r>
    </w:p>
    <w:p>
      <w:r>
        <w:t>Arquivos: terraform.yml, terraform_step_function_hostal.tf, terraform_glue_hostal.tf. Automatizam recursos como Glue e Step Functions.</w:t>
      </w:r>
    </w:p>
    <w:p>
      <w:pPr>
        <w:pStyle w:val="Heading2"/>
      </w:pPr>
      <w:r>
        <w:t>7. Infraestrutura com CloudFormation</w:t>
      </w:r>
    </w:p>
    <w:p>
      <w:r>
        <w:t>Arquivo: cloudformation_glue_hostal.yaml. Provisão alternativa com template declarativo.</w:t>
      </w:r>
    </w:p>
    <w:p>
      <w:pPr>
        <w:pStyle w:val="Heading2"/>
      </w:pPr>
      <w:r>
        <w:t>8. Infraestrutura com AWS CDK</w:t>
      </w:r>
    </w:p>
    <w:p>
      <w:r>
        <w:t>Arquivo: hostal_stack.py. Define Glue, SageMaker e Step Functions programaticamente com Python.</w:t>
      </w:r>
    </w:p>
    <w:p>
      <w:pPr>
        <w:pStyle w:val="Heading2"/>
      </w:pPr>
      <w:r>
        <w:t>9. Step Functions (orquestração)</w:t>
      </w:r>
    </w:p>
    <w:p>
      <w:r>
        <w:t>Arquivo: step_function_pipeline_hostal.json. Define fluxo entre Glue Crawler, Glue Job, e chamada ao SageMaker endpoint.</w:t>
      </w:r>
    </w:p>
    <w:p>
      <w:pPr>
        <w:pStyle w:val="Heading2"/>
      </w:pPr>
      <w:r>
        <w:t>10. AWS Glue (crawler e job)</w:t>
      </w:r>
    </w:p>
    <w:p>
      <w:r>
        <w:t>Provisão feita via terraform_glue_hostal.tf e cloudformation_glue_hostal.yaml. Automatiza ETL.</w:t>
      </w:r>
    </w:p>
    <w:p>
      <w:pPr>
        <w:pStyle w:val="Heading2"/>
      </w:pPr>
      <w:r>
        <w:t>11. Amazon SageMaker (modelo)</w:t>
      </w:r>
    </w:p>
    <w:p>
      <w:r>
        <w:t>Modelo hospedado via CDK (hostal_stack.py). Pode ser usado para recomendações e previsão de demanda.</w:t>
      </w:r>
    </w:p>
    <w:p>
      <w:pPr>
        <w:pStyle w:val="Heading2"/>
      </w:pPr>
      <w:r>
        <w:t>12. Amazon Athena (consultas)</w:t>
      </w:r>
    </w:p>
    <w:p>
      <w:r>
        <w:t>Arquivo: Athena_estrutura_consulta.sql. Utiliza estrutura de dados no S3 para consultas analíticas.</w:t>
      </w:r>
    </w:p>
    <w:p>
      <w:pPr>
        <w:pStyle w:val="Heading2"/>
      </w:pPr>
      <w:r>
        <w:t>13. Amazon QuickSight (painel)</w:t>
      </w:r>
    </w:p>
    <w:p>
      <w:r>
        <w:t>Arquivo: quicksight_analysis_hostal.json. Permite visualização gráfica dos dados de hóspedes e reservas.</w:t>
      </w:r>
    </w:p>
    <w:p>
      <w:pPr>
        <w:pStyle w:val="Heading2"/>
      </w:pPr>
      <w:r>
        <w:t>14. CI/CD com pipeline_generator.py</w:t>
      </w:r>
    </w:p>
    <w:p>
      <w:r>
        <w:t>Script que automatiza a criação de Step Functions via boto3 como alternativa ao Terraform/CloudFormation.</w:t>
      </w:r>
    </w:p>
    <w:p>
      <w:pPr>
        <w:pStyle w:val="Heading2"/>
      </w:pPr>
      <w:r>
        <w:t>15. Ambientes Staging e Produção</w:t>
      </w:r>
    </w:p>
    <w:p>
      <w:r>
        <w:t>Infraestrutura replicada para dois ambientes com configurações distintas. Separação lógica por variáveis.</w:t>
      </w:r>
    </w:p>
    <w:p>
      <w:pPr>
        <w:pStyle w:val="Heading2"/>
      </w:pPr>
      <w:r>
        <w:t>16. Frontend (Next.js ou integração)</w:t>
      </w:r>
    </w:p>
    <w:p>
      <w:r>
        <w:t>Previsto para consumo das APIs via REST. Interface será construída com foco em reservas e painel de hóspedes.</w:t>
      </w:r>
    </w:p>
    <w:p>
      <w:pPr>
        <w:pStyle w:val="Heading2"/>
      </w:pPr>
      <w:r>
        <w:t>17. Integração com Wix (interface do cliente)</w:t>
      </w:r>
    </w:p>
    <w:p>
      <w:r>
        <w:t>Uso do Wix Velo para conectar interface visual com as APIs do backend, exibindo dados em tempo real.</w:t>
      </w:r>
    </w:p>
    <w:p>
      <w:pPr>
        <w:pStyle w:val="Heading2"/>
      </w:pPr>
      <w:r>
        <w:t>18. Chatbot com ChatGPT via API</w:t>
      </w:r>
    </w:p>
    <w:p>
      <w:r>
        <w:t>Arquivo: chatbot_handler.js. Permite integração de assistente virtual no site com a API da OpenAI.</w:t>
      </w:r>
    </w:p>
    <w:p>
      <w:pPr>
        <w:pStyle w:val="Heading2"/>
      </w:pPr>
      <w:r>
        <w:t>19. Integração do Chatbot com o Backend</w:t>
      </w:r>
    </w:p>
    <w:p>
      <w:r>
        <w:t>O chatbot consulta o backend em tempo real para listar serviços ou registrar reservas.</w:t>
      </w:r>
    </w:p>
    <w:p>
      <w:pPr>
        <w:pStyle w:val="Heading2"/>
      </w:pPr>
      <w:r>
        <w:t>20. Resumo de Arquivos do Projeto</w:t>
      </w:r>
    </w:p>
    <w:p>
      <w:r>
        <w:t>Inclui app.py, lambda_api_payload.zip, terraform, CDK, Glue, QuickSight, chatbot_handler.js, pipeline_generator.py, etc.</w:t>
      </w:r>
    </w:p>
    <w:p>
      <w:pPr>
        <w:pStyle w:val="Heading2"/>
      </w:pPr>
      <w:r>
        <w:t>21. Instruções de Deploy e Execução</w:t>
      </w:r>
    </w:p>
    <w:p>
      <w:r>
        <w:t>1) Provisionar infraestrutura (Terraform/CDK); 2) Subir API; 3) Configurar chatbot no Wix; 4) Executar frontend e monitorar no QuickSight.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