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DA9A8" w14:textId="514EFC72" w:rsidR="00875550" w:rsidRPr="00B90E83" w:rsidRDefault="00E07403">
      <w:pPr>
        <w:pStyle w:val="Ttulo1"/>
        <w:rPr>
          <w:lang w:val="pt-BR"/>
        </w:rPr>
      </w:pPr>
      <w:r w:rsidRPr="00B90E83">
        <w:rPr>
          <w:lang w:val="pt-BR"/>
        </w:rPr>
        <w:t>Solução MAGIC para Gestão Inteligente d</w:t>
      </w:r>
      <w:r>
        <w:rPr>
          <w:lang w:val="pt-BR"/>
        </w:rPr>
        <w:t>o hostal</w:t>
      </w:r>
    </w:p>
    <w:p w14:paraId="22727025" w14:textId="77777777" w:rsidR="00875550" w:rsidRPr="00B90E83" w:rsidRDefault="00E07403">
      <w:pPr>
        <w:rPr>
          <w:lang w:val="pt-BR"/>
        </w:rPr>
      </w:pPr>
      <w:r w:rsidRPr="00B90E83">
        <w:rPr>
          <w:lang w:val="pt-BR"/>
        </w:rPr>
        <w:br/>
      </w:r>
      <w:r w:rsidRPr="00B90E83">
        <w:rPr>
          <w:lang w:val="pt-BR"/>
        </w:rPr>
        <w:t>A solução MAGIC representa uma inovação completa para o setor de hospitalidade, com foco especial em hostais que desejam oferecer uma experiência tecnológica, automatizada e orientada por dados aos seus hóspedes.</w:t>
      </w:r>
      <w:r w:rsidRPr="00B90E83">
        <w:rPr>
          <w:lang w:val="pt-BR"/>
        </w:rPr>
        <w:br/>
      </w:r>
      <w:r w:rsidRPr="00B90E83">
        <w:rPr>
          <w:lang w:val="pt-BR"/>
        </w:rPr>
        <w:br/>
        <w:t>Trata-se de uma plataforma modular, baseada em serviços da AWS, integrada com interfaces de fácil uso (Wix), suporte inteligente (ChatGPT), e recursos avançados de análise preditiva, tudo pronto para escalar.</w:t>
      </w:r>
      <w:r w:rsidRPr="00B90E83">
        <w:rPr>
          <w:lang w:val="pt-BR"/>
        </w:rPr>
        <w:br/>
      </w:r>
      <w:r w:rsidRPr="00B90E83">
        <w:rPr>
          <w:lang w:val="pt-BR"/>
        </w:rPr>
        <w:br/>
        <w:t>Este documento apresenta os principais recursos do sistema, suas aplicações comerciais e</w:t>
      </w:r>
      <w:r w:rsidRPr="00B90E83">
        <w:rPr>
          <w:lang w:val="pt-BR"/>
        </w:rPr>
        <w:t xml:space="preserve"> os ganhos estratégicos que ele proporciona para a administração do negócio.</w:t>
      </w:r>
      <w:r w:rsidRPr="00B90E83">
        <w:rPr>
          <w:lang w:val="pt-BR"/>
        </w:rPr>
        <w:br/>
      </w:r>
    </w:p>
    <w:p w14:paraId="1B44F451" w14:textId="77777777" w:rsidR="00875550" w:rsidRPr="00B90E83" w:rsidRDefault="00E07403">
      <w:pPr>
        <w:pStyle w:val="Ttulo2"/>
        <w:rPr>
          <w:lang w:val="pt-BR"/>
        </w:rPr>
      </w:pPr>
      <w:r w:rsidRPr="00B90E83">
        <w:rPr>
          <w:lang w:val="pt-BR"/>
        </w:rPr>
        <w:t>Painel de Controle Inteligente</w:t>
      </w:r>
    </w:p>
    <w:p w14:paraId="3F5D75BB" w14:textId="0845F993" w:rsidR="00875550" w:rsidRPr="00B90E83" w:rsidRDefault="00E07403">
      <w:pPr>
        <w:rPr>
          <w:lang w:val="pt-BR"/>
        </w:rPr>
      </w:pPr>
      <w:r w:rsidRPr="00B90E83">
        <w:rPr>
          <w:lang w:val="pt-BR"/>
        </w:rPr>
        <w:br/>
        <w:t>A solução oferece um painel de controle interativo, acessível por administradores e funcionários com diferentes níveis de permissão (via Amazon Cognito</w:t>
      </w:r>
      <w:r w:rsidR="003A2EC8">
        <w:rPr>
          <w:lang w:val="pt-BR"/>
        </w:rPr>
        <w:t xml:space="preserve"> – </w:t>
      </w:r>
      <w:r w:rsidR="00B44DA4">
        <w:rPr>
          <w:lang w:val="pt-BR"/>
        </w:rPr>
        <w:t>hóspede</w:t>
      </w:r>
      <w:r w:rsidR="003A2EC8">
        <w:rPr>
          <w:lang w:val="pt-BR"/>
        </w:rPr>
        <w:t xml:space="preserve"> pode usar </w:t>
      </w:r>
      <w:r w:rsidR="00B44DA4">
        <w:rPr>
          <w:lang w:val="pt-BR"/>
        </w:rPr>
        <w:t>Google, Apple, Facebook para conectar</w:t>
      </w:r>
      <w:r w:rsidRPr="00B90E83">
        <w:rPr>
          <w:lang w:val="pt-BR"/>
        </w:rPr>
        <w:t>).</w:t>
      </w:r>
      <w:r w:rsidRPr="00B90E83">
        <w:rPr>
          <w:lang w:val="pt-BR"/>
        </w:rPr>
        <w:br/>
      </w:r>
      <w:r w:rsidR="00386B5F" w:rsidRPr="00B90E83">
        <w:rPr>
          <w:lang w:val="pt-BR"/>
        </w:rPr>
        <w:br/>
      </w:r>
      <w:r w:rsidRPr="00B90E83">
        <w:rPr>
          <w:lang w:val="pt-BR"/>
        </w:rPr>
        <w:t>Com ele, é possível:</w:t>
      </w:r>
      <w:r w:rsidR="00386B5F" w:rsidRPr="00386B5F">
        <w:rPr>
          <w:lang w:val="pt-BR"/>
        </w:rPr>
        <w:t xml:space="preserve"> </w:t>
      </w:r>
      <w:r w:rsidR="00386B5F" w:rsidRPr="00B90E83">
        <w:rPr>
          <w:lang w:val="pt-BR"/>
        </w:rPr>
        <w:br/>
      </w:r>
      <w:r w:rsidRPr="00B90E83">
        <w:rPr>
          <w:lang w:val="pt-BR"/>
        </w:rPr>
        <w:br/>
        <w:t>- Gerenciar serviços disponíveis (aulas, passeios, bar)</w:t>
      </w:r>
      <w:r w:rsidRPr="00B90E83">
        <w:rPr>
          <w:lang w:val="pt-BR"/>
        </w:rPr>
        <w:br/>
        <w:t>- Visualizar reservas e status de ocupação</w:t>
      </w:r>
      <w:r w:rsidRPr="00B90E83">
        <w:rPr>
          <w:lang w:val="pt-BR"/>
        </w:rPr>
        <w:br/>
        <w:t>- Monitorar indicadores-chave de desempenho em tempo real</w:t>
      </w:r>
      <w:r w:rsidRPr="00B90E83">
        <w:rPr>
          <w:lang w:val="pt-BR"/>
        </w:rPr>
        <w:br/>
        <w:t>- Validar pagamentos e acompanhar o fluxo de caixa</w:t>
      </w:r>
      <w:r w:rsidRPr="00B90E83">
        <w:rPr>
          <w:lang w:val="pt-BR"/>
        </w:rPr>
        <w:br/>
      </w:r>
    </w:p>
    <w:p w14:paraId="7F7A6A82" w14:textId="77777777" w:rsidR="00875550" w:rsidRPr="00B90E83" w:rsidRDefault="00E07403">
      <w:pPr>
        <w:pStyle w:val="Ttulo2"/>
        <w:rPr>
          <w:lang w:val="pt-BR"/>
        </w:rPr>
      </w:pPr>
      <w:r w:rsidRPr="00B90E83">
        <w:rPr>
          <w:lang w:val="pt-BR"/>
        </w:rPr>
        <w:t>Reservas Online Integradas</w:t>
      </w:r>
    </w:p>
    <w:p w14:paraId="16550CCB" w14:textId="22931494" w:rsidR="00875550" w:rsidRDefault="00E07403">
      <w:pPr>
        <w:rPr>
          <w:lang w:val="pt-BR"/>
        </w:rPr>
      </w:pPr>
      <w:r w:rsidRPr="00B90E83">
        <w:rPr>
          <w:lang w:val="pt-BR"/>
        </w:rPr>
        <w:br/>
        <w:t>Os hóspedes acessam o site do hostal e podem:</w:t>
      </w:r>
      <w:r w:rsidRPr="00B90E83">
        <w:rPr>
          <w:lang w:val="pt-BR"/>
        </w:rPr>
        <w:br/>
      </w:r>
      <w:r w:rsidRPr="00B90E83">
        <w:rPr>
          <w:lang w:val="pt-BR"/>
        </w:rPr>
        <w:br/>
        <w:t>- Visualizar serviços e horários disponíveis</w:t>
      </w:r>
      <w:r w:rsidR="001822A9" w:rsidRPr="00B90E83">
        <w:rPr>
          <w:lang w:val="pt-BR"/>
        </w:rPr>
        <w:br/>
        <w:t>-</w:t>
      </w:r>
      <w:r w:rsidR="001822A9">
        <w:rPr>
          <w:lang w:val="pt-BR"/>
        </w:rPr>
        <w:t xml:space="preserve"> </w:t>
      </w:r>
      <w:r w:rsidR="006125D1" w:rsidRPr="006125D1">
        <w:rPr>
          <w:lang w:val="pt-BR"/>
        </w:rPr>
        <w:t>R</w:t>
      </w:r>
      <w:r w:rsidR="006125D1">
        <w:rPr>
          <w:lang w:val="pt-BR"/>
        </w:rPr>
        <w:t>eceber r</w:t>
      </w:r>
      <w:r w:rsidR="006125D1" w:rsidRPr="006125D1">
        <w:rPr>
          <w:lang w:val="pt-BR"/>
        </w:rPr>
        <w:t>ecomendação de produtos (e-commerce)</w:t>
      </w:r>
      <w:r w:rsidRPr="00B90E83">
        <w:rPr>
          <w:lang w:val="pt-BR"/>
        </w:rPr>
        <w:br/>
        <w:t>- Interagir com o chatbot para tirar dúvidas e receber recomendações</w:t>
      </w:r>
      <w:r w:rsidRPr="00B90E83">
        <w:rPr>
          <w:lang w:val="pt-BR"/>
        </w:rPr>
        <w:br/>
        <w:t>- Realizar reservas com pagamento online</w:t>
      </w:r>
      <w:r w:rsidRPr="00B90E83">
        <w:rPr>
          <w:lang w:val="pt-BR"/>
        </w:rPr>
        <w:br/>
        <w:t>- Consultar o histórico e status de reservas</w:t>
      </w:r>
      <w:r w:rsidR="00D44C90">
        <w:rPr>
          <w:lang w:val="pt-BR"/>
        </w:rPr>
        <w:t xml:space="preserve"> - </w:t>
      </w:r>
      <w:r w:rsidR="00D44C90" w:rsidRPr="00D44C90">
        <w:rPr>
          <w:lang w:val="pt-BR"/>
        </w:rPr>
        <w:t>Consulta em tempo real por clientes ou admins</w:t>
      </w:r>
      <w:r w:rsidRPr="00B90E83">
        <w:rPr>
          <w:lang w:val="pt-BR"/>
        </w:rPr>
        <w:br/>
      </w:r>
    </w:p>
    <w:p w14:paraId="3B51208F" w14:textId="77777777" w:rsidR="00FE4091" w:rsidRDefault="00FE4091">
      <w:pPr>
        <w:rPr>
          <w:lang w:val="pt-BR"/>
        </w:rPr>
      </w:pPr>
    </w:p>
    <w:p w14:paraId="57D87C1F" w14:textId="77777777" w:rsidR="00875550" w:rsidRPr="00B90E83" w:rsidRDefault="00E07403">
      <w:pPr>
        <w:pStyle w:val="Ttulo2"/>
        <w:rPr>
          <w:lang w:val="pt-BR"/>
        </w:rPr>
      </w:pPr>
      <w:r w:rsidRPr="00B90E83">
        <w:rPr>
          <w:lang w:val="pt-BR"/>
        </w:rPr>
        <w:lastRenderedPageBreak/>
        <w:t>Previsões Inteligentes e Análises Preditivas</w:t>
      </w:r>
    </w:p>
    <w:p w14:paraId="271E89D4" w14:textId="0233B46A" w:rsidR="00875550" w:rsidRPr="00B90E83" w:rsidRDefault="00E07403">
      <w:pPr>
        <w:rPr>
          <w:lang w:val="pt-BR"/>
        </w:rPr>
      </w:pPr>
      <w:r w:rsidRPr="00B90E83">
        <w:rPr>
          <w:lang w:val="pt-BR"/>
        </w:rPr>
        <w:br/>
        <w:t>Com Amazon SageMaker, DeepAR e Step Functions, a plataforma MAGIC permite prever:</w:t>
      </w:r>
      <w:r w:rsidRPr="00B90E83">
        <w:rPr>
          <w:lang w:val="pt-BR"/>
        </w:rPr>
        <w:br/>
      </w:r>
      <w:r w:rsidRPr="00B90E83">
        <w:rPr>
          <w:lang w:val="pt-BR"/>
        </w:rPr>
        <w:br/>
        <w:t>- Demanda de reservas por tipo de serviço e por dia da semana</w:t>
      </w:r>
      <w:r w:rsidRPr="00B90E83">
        <w:rPr>
          <w:lang w:val="pt-BR"/>
        </w:rPr>
        <w:br/>
        <w:t>- Receita projetada para o mês com base no histórico</w:t>
      </w:r>
      <w:r w:rsidRPr="00B90E83">
        <w:rPr>
          <w:lang w:val="pt-BR"/>
        </w:rPr>
        <w:br/>
        <w:t>- Sazonalidade</w:t>
      </w:r>
      <w:r w:rsidR="009E3A71">
        <w:rPr>
          <w:lang w:val="pt-BR"/>
        </w:rPr>
        <w:t>/demanda</w:t>
      </w:r>
      <w:r w:rsidRPr="00B90E83">
        <w:rPr>
          <w:lang w:val="pt-BR"/>
        </w:rPr>
        <w:t>, feriados e eventos locais automaticamente</w:t>
      </w:r>
      <w:r w:rsidRPr="00B90E83">
        <w:rPr>
          <w:lang w:val="pt-BR"/>
        </w:rPr>
        <w:br/>
      </w:r>
      <w:r w:rsidRPr="00B90E83">
        <w:rPr>
          <w:lang w:val="pt-BR"/>
        </w:rPr>
        <w:br/>
        <w:t>Essas previsões são usadas para ajustar preços, promover pacotes em baixa demanda e aumentar a rentabilidade.</w:t>
      </w:r>
      <w:r w:rsidRPr="00B90E83">
        <w:rPr>
          <w:lang w:val="pt-BR"/>
        </w:rPr>
        <w:br/>
      </w:r>
    </w:p>
    <w:p w14:paraId="599A5851" w14:textId="77777777" w:rsidR="00875550" w:rsidRPr="00B90E83" w:rsidRDefault="00E07403">
      <w:pPr>
        <w:pStyle w:val="Ttulo2"/>
        <w:rPr>
          <w:lang w:val="pt-BR"/>
        </w:rPr>
      </w:pPr>
      <w:r w:rsidRPr="00B90E83">
        <w:rPr>
          <w:lang w:val="pt-BR"/>
        </w:rPr>
        <w:t xml:space="preserve">Dashboards </w:t>
      </w:r>
      <w:proofErr w:type="gramStart"/>
      <w:r w:rsidRPr="00B90E83">
        <w:rPr>
          <w:lang w:val="pt-BR"/>
        </w:rPr>
        <w:t>Interativos e Business</w:t>
      </w:r>
      <w:proofErr w:type="gramEnd"/>
      <w:r w:rsidRPr="00B90E83">
        <w:rPr>
          <w:lang w:val="pt-BR"/>
        </w:rPr>
        <w:t xml:space="preserve"> Intelligence</w:t>
      </w:r>
    </w:p>
    <w:p w14:paraId="113AEE26" w14:textId="68915D5C" w:rsidR="00875550" w:rsidRPr="00B90E83" w:rsidRDefault="00E07403">
      <w:pPr>
        <w:rPr>
          <w:lang w:val="pt-BR"/>
        </w:rPr>
      </w:pPr>
      <w:r w:rsidRPr="00B90E83">
        <w:rPr>
          <w:lang w:val="pt-BR"/>
        </w:rPr>
        <w:br/>
        <w:t>Amazon QuickSight e Athena são utilizados para criar painéis dinâmicos com os seguintes insights:</w:t>
      </w:r>
      <w:r w:rsidRPr="00B90E83">
        <w:rPr>
          <w:lang w:val="pt-BR"/>
        </w:rPr>
        <w:br/>
      </w:r>
      <w:r w:rsidRPr="00B90E83">
        <w:rPr>
          <w:lang w:val="pt-BR"/>
        </w:rPr>
        <w:br/>
        <w:t>- Receita total por cliente e por tipo de serviço (bar, yoga, tour, etc.)</w:t>
      </w:r>
      <w:r w:rsidR="000C6D5A" w:rsidRPr="000C6D5A">
        <w:rPr>
          <w:lang w:val="pt-BR"/>
        </w:rPr>
        <w:t xml:space="preserve"> </w:t>
      </w:r>
      <w:r w:rsidR="000C6D5A" w:rsidRPr="00B90E83">
        <w:rPr>
          <w:lang w:val="pt-BR"/>
        </w:rPr>
        <w:br/>
        <w:t>-</w:t>
      </w:r>
      <w:r w:rsidR="004C6373">
        <w:rPr>
          <w:lang w:val="pt-BR"/>
        </w:rPr>
        <w:t xml:space="preserve"> </w:t>
      </w:r>
      <w:r w:rsidR="004C6373" w:rsidRPr="004C6373">
        <w:rPr>
          <w:lang w:val="pt-BR"/>
        </w:rPr>
        <w:t>Clientes mais lucrativos</w:t>
      </w:r>
      <w:r w:rsidR="00DB6741" w:rsidRPr="00B90E83">
        <w:rPr>
          <w:lang w:val="pt-BR"/>
        </w:rPr>
        <w:br/>
        <w:t>-</w:t>
      </w:r>
      <w:r w:rsidR="00DB6741">
        <w:rPr>
          <w:lang w:val="pt-BR"/>
        </w:rPr>
        <w:t xml:space="preserve"> </w:t>
      </w:r>
      <w:r w:rsidR="00DB6741" w:rsidRPr="00DB6741">
        <w:rPr>
          <w:lang w:val="pt-BR"/>
        </w:rPr>
        <w:t>Valor médio gasto por cliente</w:t>
      </w:r>
      <w:r w:rsidR="000C6D5A" w:rsidRPr="00B90E83">
        <w:rPr>
          <w:lang w:val="pt-BR"/>
        </w:rPr>
        <w:br/>
        <w:t>-</w:t>
      </w:r>
      <w:r w:rsidR="00945753">
        <w:rPr>
          <w:lang w:val="pt-BR"/>
        </w:rPr>
        <w:t xml:space="preserve"> </w:t>
      </w:r>
      <w:r w:rsidR="00945753" w:rsidRPr="00945753">
        <w:rPr>
          <w:lang w:val="pt-BR"/>
        </w:rPr>
        <w:t>Serviços mais usados por data</w:t>
      </w:r>
      <w:r w:rsidR="004C6373" w:rsidRPr="00B90E83">
        <w:rPr>
          <w:lang w:val="pt-BR"/>
        </w:rPr>
        <w:br/>
        <w:t>-</w:t>
      </w:r>
      <w:r w:rsidR="00C807C8">
        <w:rPr>
          <w:lang w:val="pt-BR"/>
        </w:rPr>
        <w:t xml:space="preserve"> </w:t>
      </w:r>
      <w:r w:rsidR="00C807C8" w:rsidRPr="00C807C8">
        <w:rPr>
          <w:lang w:val="pt-BR"/>
        </w:rPr>
        <w:t xml:space="preserve">Reservas por tipo de serviço </w:t>
      </w:r>
      <w:r w:rsidR="000F6B8B">
        <w:rPr>
          <w:lang w:val="pt-BR"/>
        </w:rPr>
        <w:t xml:space="preserve">– </w:t>
      </w:r>
      <w:r w:rsidR="00C807C8" w:rsidRPr="00C807C8">
        <w:rPr>
          <w:lang w:val="pt-BR"/>
        </w:rPr>
        <w:t>Identifica o que mais atrai hóspedes (yoga, bar, tour)</w:t>
      </w:r>
      <w:r w:rsidRPr="00B90E83">
        <w:rPr>
          <w:lang w:val="pt-BR"/>
        </w:rPr>
        <w:br/>
        <w:t>- Ocupação por dia da semana, por serviço, por período</w:t>
      </w:r>
      <w:r w:rsidRPr="00B90E83">
        <w:rPr>
          <w:lang w:val="pt-BR"/>
        </w:rPr>
        <w:br/>
        <w:t>- Reservas com múltiplos serviços adicionais</w:t>
      </w:r>
      <w:r w:rsidR="00937591" w:rsidRPr="00B90E83">
        <w:rPr>
          <w:lang w:val="pt-BR"/>
        </w:rPr>
        <w:br/>
        <w:t>-</w:t>
      </w:r>
      <w:r w:rsidR="00937591">
        <w:rPr>
          <w:lang w:val="pt-BR"/>
        </w:rPr>
        <w:t xml:space="preserve"> </w:t>
      </w:r>
      <w:r w:rsidR="0066385C" w:rsidRPr="0066385C">
        <w:rPr>
          <w:lang w:val="pt-BR"/>
        </w:rPr>
        <w:t xml:space="preserve">Armazenamento seguro </w:t>
      </w:r>
      <w:r w:rsidR="0066385C">
        <w:rPr>
          <w:lang w:val="pt-BR"/>
        </w:rPr>
        <w:t>–</w:t>
      </w:r>
      <w:r w:rsidR="0066385C" w:rsidRPr="0066385C">
        <w:rPr>
          <w:lang w:val="pt-BR"/>
        </w:rPr>
        <w:t xml:space="preserve"> Dados de reservas e clientes salvos com histórico</w:t>
      </w:r>
      <w:r w:rsidRPr="00B90E83">
        <w:rPr>
          <w:lang w:val="pt-BR"/>
        </w:rPr>
        <w:br/>
        <w:t>- Gráfico de desempenho mensal</w:t>
      </w:r>
      <w:r w:rsidRPr="00B90E83">
        <w:rPr>
          <w:lang w:val="pt-BR"/>
        </w:rPr>
        <w:br/>
        <w:t xml:space="preserve">- </w:t>
      </w:r>
      <w:r w:rsidR="003C2FD4" w:rsidRPr="003C2FD4">
        <w:rPr>
          <w:lang w:val="pt-BR"/>
        </w:rPr>
        <w:t xml:space="preserve">Previsão </w:t>
      </w:r>
      <w:r w:rsidR="001D0BFF" w:rsidRPr="001D0BFF">
        <w:rPr>
          <w:lang w:val="pt-BR"/>
        </w:rPr>
        <w:t xml:space="preserve"> demanda de reservas do hostal usando dados históricos</w:t>
      </w:r>
      <w:r w:rsidR="003C2FD4">
        <w:rPr>
          <w:lang w:val="pt-BR"/>
        </w:rPr>
        <w:t>–</w:t>
      </w:r>
      <w:r w:rsidR="00566B74">
        <w:rPr>
          <w:lang w:val="pt-BR"/>
        </w:rPr>
        <w:t xml:space="preserve"> </w:t>
      </w:r>
      <w:r w:rsidR="003C2FD4" w:rsidRPr="003C2FD4">
        <w:rPr>
          <w:lang w:val="pt-BR"/>
        </w:rPr>
        <w:t>modelo treinado para prever e exibir graficamente</w:t>
      </w:r>
      <w:r w:rsidR="00587113" w:rsidRPr="00B90E83">
        <w:rPr>
          <w:lang w:val="pt-BR"/>
        </w:rPr>
        <w:br/>
        <w:t>-</w:t>
      </w:r>
      <w:r w:rsidR="00587113">
        <w:rPr>
          <w:lang w:val="pt-BR"/>
        </w:rPr>
        <w:t xml:space="preserve"> </w:t>
      </w:r>
      <w:r w:rsidR="00A2493A" w:rsidRPr="00A2493A">
        <w:rPr>
          <w:lang w:val="pt-BR"/>
        </w:rPr>
        <w:t xml:space="preserve">Receita por categoria </w:t>
      </w:r>
      <w:r w:rsidR="00A2493A">
        <w:rPr>
          <w:lang w:val="pt-BR"/>
        </w:rPr>
        <w:t>–</w:t>
      </w:r>
      <w:r w:rsidR="00A2493A" w:rsidRPr="00A2493A">
        <w:rPr>
          <w:lang w:val="pt-BR"/>
        </w:rPr>
        <w:t xml:space="preserve"> Ajuda no planejamento financeiro</w:t>
      </w:r>
      <w:r w:rsidR="00D04A3A">
        <w:rPr>
          <w:lang w:val="pt-BR"/>
        </w:rPr>
        <w:t xml:space="preserve"> – </w:t>
      </w:r>
      <w:r w:rsidR="00D04A3A" w:rsidRPr="00D04A3A">
        <w:rPr>
          <w:lang w:val="pt-BR"/>
        </w:rPr>
        <w:t>Otimiza marketing e promoções</w:t>
      </w:r>
      <w:r w:rsidRPr="00B90E83">
        <w:rPr>
          <w:lang w:val="pt-BR"/>
        </w:rPr>
        <w:br/>
      </w:r>
      <w:r w:rsidRPr="00B90E83">
        <w:rPr>
          <w:lang w:val="pt-BR"/>
        </w:rPr>
        <w:br/>
      </w:r>
      <w:r w:rsidRPr="00B90E83">
        <w:rPr>
          <w:lang w:val="pt-BR"/>
        </w:rPr>
        <w:t>Esses painéis suportam decisões comerciais estratégicas e ajudam a visualizar tendências.</w:t>
      </w:r>
      <w:r w:rsidRPr="00B90E83">
        <w:rPr>
          <w:lang w:val="pt-BR"/>
        </w:rPr>
        <w:br/>
      </w:r>
    </w:p>
    <w:p w14:paraId="1CCEEFAA" w14:textId="77777777" w:rsidR="00875550" w:rsidRPr="00B90E83" w:rsidRDefault="00E07403">
      <w:pPr>
        <w:pStyle w:val="Ttulo2"/>
        <w:rPr>
          <w:lang w:val="pt-BR"/>
        </w:rPr>
      </w:pPr>
      <w:r w:rsidRPr="00B90E83">
        <w:rPr>
          <w:lang w:val="pt-BR"/>
        </w:rPr>
        <w:t>Infraestrutura Pronta para Escalar</w:t>
      </w:r>
    </w:p>
    <w:p w14:paraId="49CD07A7" w14:textId="22138C1A" w:rsidR="00875550" w:rsidRPr="00B90E83" w:rsidRDefault="00E07403">
      <w:pPr>
        <w:rPr>
          <w:lang w:val="pt-BR"/>
        </w:rPr>
      </w:pPr>
      <w:r w:rsidRPr="00B90E83">
        <w:rPr>
          <w:lang w:val="pt-BR"/>
        </w:rPr>
        <w:br/>
      </w:r>
      <w:r w:rsidR="00C6623B">
        <w:rPr>
          <w:lang w:val="pt-BR"/>
        </w:rPr>
        <w:t>I</w:t>
      </w:r>
      <w:r w:rsidRPr="00B90E83">
        <w:rPr>
          <w:lang w:val="pt-BR"/>
        </w:rPr>
        <w:t>nfraestrutura é construída sobre AWS com Terraform, CDK e GitHub Actions, garantindo:</w:t>
      </w:r>
      <w:r w:rsidRPr="00B90E83">
        <w:rPr>
          <w:lang w:val="pt-BR"/>
        </w:rPr>
        <w:br/>
      </w:r>
      <w:r w:rsidRPr="00B90E83">
        <w:rPr>
          <w:lang w:val="pt-BR"/>
        </w:rPr>
        <w:br/>
        <w:t xml:space="preserve">- </w:t>
      </w:r>
      <w:r w:rsidR="00016A48" w:rsidRPr="00B90E83">
        <w:rPr>
          <w:lang w:val="pt-BR"/>
        </w:rPr>
        <w:t xml:space="preserve">Alta disponibilidade </w:t>
      </w:r>
      <w:r w:rsidR="00016A48">
        <w:rPr>
          <w:lang w:val="pt-BR"/>
        </w:rPr>
        <w:t xml:space="preserve">e </w:t>
      </w:r>
      <w:r w:rsidR="00016A48" w:rsidRPr="00B90E83">
        <w:rPr>
          <w:lang w:val="pt-BR"/>
        </w:rPr>
        <w:t xml:space="preserve">Backup automático </w:t>
      </w:r>
      <w:r w:rsidR="00CE5A73">
        <w:rPr>
          <w:lang w:val="pt-BR"/>
        </w:rPr>
        <w:t>(</w:t>
      </w:r>
      <w:r w:rsidR="00016A48" w:rsidRPr="00B90E83">
        <w:rPr>
          <w:lang w:val="pt-BR"/>
        </w:rPr>
        <w:t>recuperação de desastres</w:t>
      </w:r>
      <w:r w:rsidR="00CE5A73">
        <w:rPr>
          <w:lang w:val="pt-BR"/>
        </w:rPr>
        <w:t>)</w:t>
      </w:r>
      <w:r w:rsidR="006506A6" w:rsidRPr="00B90E83">
        <w:rPr>
          <w:lang w:val="pt-BR"/>
        </w:rPr>
        <w:br/>
        <w:t>-</w:t>
      </w:r>
      <w:r w:rsidR="00683E03">
        <w:rPr>
          <w:lang w:val="pt-BR"/>
        </w:rPr>
        <w:t xml:space="preserve"> </w:t>
      </w:r>
      <w:r w:rsidR="00683E03" w:rsidRPr="00683E03">
        <w:rPr>
          <w:lang w:val="pt-BR"/>
        </w:rPr>
        <w:t>Não perde dados e pode crescer conforme demanda</w:t>
      </w:r>
      <w:r w:rsidRPr="00B90E83">
        <w:rPr>
          <w:lang w:val="pt-BR"/>
        </w:rPr>
        <w:br/>
        <w:t>- Separação entre ambientes de testes (Staging) e produção</w:t>
      </w:r>
      <w:r w:rsidRPr="00B90E83">
        <w:rPr>
          <w:lang w:val="pt-BR"/>
        </w:rPr>
        <w:br/>
        <w:t>- Atualizações seguras com CI/CD</w:t>
      </w:r>
      <w:r w:rsidRPr="00B90E83">
        <w:rPr>
          <w:lang w:val="pt-BR"/>
        </w:rPr>
        <w:br/>
      </w:r>
    </w:p>
    <w:p w14:paraId="59AB62AA" w14:textId="77777777" w:rsidR="00875550" w:rsidRPr="00B90E83" w:rsidRDefault="00E07403">
      <w:pPr>
        <w:pStyle w:val="Ttulo2"/>
        <w:rPr>
          <w:lang w:val="pt-BR"/>
        </w:rPr>
      </w:pPr>
      <w:r w:rsidRPr="00B90E83">
        <w:rPr>
          <w:lang w:val="pt-BR"/>
        </w:rPr>
        <w:lastRenderedPageBreak/>
        <w:t>Armazenamento Seguro com RDS e DynamoDB</w:t>
      </w:r>
    </w:p>
    <w:p w14:paraId="1EF4FB29" w14:textId="0E119B63" w:rsidR="00875550" w:rsidRPr="00B90E83" w:rsidRDefault="00E07403">
      <w:pPr>
        <w:rPr>
          <w:lang w:val="pt-BR"/>
        </w:rPr>
      </w:pPr>
      <w:r w:rsidRPr="00B90E83">
        <w:rPr>
          <w:lang w:val="pt-BR"/>
        </w:rPr>
        <w:br/>
        <w:t>O sistema utiliza:</w:t>
      </w:r>
      <w:r w:rsidRPr="00B90E83">
        <w:rPr>
          <w:lang w:val="pt-BR"/>
        </w:rPr>
        <w:br/>
      </w:r>
      <w:r w:rsidRPr="00B90E83">
        <w:rPr>
          <w:lang w:val="pt-BR"/>
        </w:rPr>
        <w:br/>
        <w:t>- Amazon RDS (PostgreSQL/MySQL) para reservas, pagamentos, e clientes</w:t>
      </w:r>
      <w:r w:rsidRPr="00B90E83">
        <w:rPr>
          <w:lang w:val="pt-BR"/>
        </w:rPr>
        <w:br/>
        <w:t>- DynamoDB para dados não estruturados ou flexíveis (ex. logs, preferências)</w:t>
      </w:r>
      <w:r w:rsidRPr="00B90E83">
        <w:rPr>
          <w:lang w:val="pt-BR"/>
        </w:rPr>
        <w:br/>
      </w:r>
      <w:r w:rsidRPr="00B90E83">
        <w:rPr>
          <w:lang w:val="pt-BR"/>
        </w:rPr>
        <w:br/>
        <w:t>Com isso, é possível:</w:t>
      </w:r>
      <w:r w:rsidRPr="00B90E83">
        <w:rPr>
          <w:lang w:val="pt-BR"/>
        </w:rPr>
        <w:br/>
      </w:r>
      <w:r w:rsidRPr="00B90E83">
        <w:rPr>
          <w:lang w:val="pt-BR"/>
        </w:rPr>
        <w:br/>
        <w:t>- Executar consultas por cliente, período, serviço</w:t>
      </w:r>
      <w:r w:rsidRPr="00B90E83">
        <w:rPr>
          <w:lang w:val="pt-BR"/>
        </w:rPr>
        <w:br/>
        <w:t>- Manter histórico detalhado</w:t>
      </w:r>
      <w:r w:rsidRPr="00B90E83">
        <w:rPr>
          <w:lang w:val="pt-BR"/>
        </w:rPr>
        <w:br/>
        <w:t>- Integrar diretamente ao frontend</w:t>
      </w:r>
      <w:r w:rsidR="00B90E83" w:rsidRPr="00B90E83">
        <w:rPr>
          <w:lang w:val="pt-BR"/>
        </w:rPr>
        <w:t xml:space="preserve"> </w:t>
      </w:r>
      <w:r w:rsidR="00B90E83">
        <w:rPr>
          <w:lang w:val="pt-BR"/>
        </w:rPr>
        <w:t>(site web)</w:t>
      </w:r>
      <w:r w:rsidRPr="00B90E83">
        <w:rPr>
          <w:lang w:val="pt-BR"/>
        </w:rPr>
        <w:t xml:space="preserve"> via API</w:t>
      </w:r>
      <w:r w:rsidRPr="00B90E83">
        <w:rPr>
          <w:lang w:val="pt-BR"/>
        </w:rPr>
        <w:br/>
      </w:r>
    </w:p>
    <w:p w14:paraId="375420D9" w14:textId="77777777" w:rsidR="00875550" w:rsidRPr="00B90E83" w:rsidRDefault="00E07403">
      <w:pPr>
        <w:pStyle w:val="Ttulo2"/>
        <w:rPr>
          <w:lang w:val="pt-BR"/>
        </w:rPr>
      </w:pPr>
      <w:r w:rsidRPr="00B90E83">
        <w:rPr>
          <w:lang w:val="pt-BR"/>
        </w:rPr>
        <w:t>APIs Inteligentes com Lambda + API Gateway</w:t>
      </w:r>
    </w:p>
    <w:p w14:paraId="317CED37" w14:textId="0258B7EB" w:rsidR="00875550" w:rsidRPr="00B90E83" w:rsidRDefault="00E07403">
      <w:pPr>
        <w:rPr>
          <w:lang w:val="pt-BR"/>
        </w:rPr>
      </w:pPr>
      <w:r w:rsidRPr="00B90E83">
        <w:rPr>
          <w:lang w:val="pt-BR"/>
        </w:rPr>
        <w:br/>
        <w:t>A plataforma expõe dois tipos de APIs:</w:t>
      </w:r>
      <w:r w:rsidRPr="00B90E83">
        <w:rPr>
          <w:lang w:val="pt-BR"/>
        </w:rPr>
        <w:br/>
      </w:r>
      <w:r w:rsidRPr="00B90E83">
        <w:rPr>
          <w:lang w:val="pt-BR"/>
        </w:rPr>
        <w:br/>
        <w:t>- Públicas: para reservas, catálogos de serviços, pagamento</w:t>
      </w:r>
      <w:r w:rsidRPr="00B90E83">
        <w:rPr>
          <w:lang w:val="pt-BR"/>
        </w:rPr>
        <w:br/>
        <w:t>- Internas: para uso administrativo e integração com BI</w:t>
      </w:r>
      <w:r w:rsidRPr="00B90E83">
        <w:rPr>
          <w:lang w:val="pt-BR"/>
        </w:rPr>
        <w:br/>
      </w:r>
      <w:r w:rsidRPr="00B90E83">
        <w:rPr>
          <w:lang w:val="pt-BR"/>
        </w:rPr>
        <w:br/>
        <w:t>Possibilita também integração com gateways de pagamento como Stripe, Conekta,</w:t>
      </w:r>
      <w:r w:rsidR="00B90E83">
        <w:rPr>
          <w:lang w:val="pt-BR"/>
        </w:rPr>
        <w:t xml:space="preserve"> Mercado </w:t>
      </w:r>
      <w:proofErr w:type="gramStart"/>
      <w:r w:rsidR="00B90E83">
        <w:rPr>
          <w:lang w:val="pt-BR"/>
        </w:rPr>
        <w:t>Pago</w:t>
      </w:r>
      <w:r w:rsidR="0037299C">
        <w:rPr>
          <w:lang w:val="pt-BR"/>
        </w:rPr>
        <w:t>,</w:t>
      </w:r>
      <w:r w:rsidRPr="00B90E83">
        <w:rPr>
          <w:lang w:val="pt-BR"/>
        </w:rPr>
        <w:t xml:space="preserve"> etc.</w:t>
      </w:r>
      <w:proofErr w:type="gramEnd"/>
      <w:r w:rsidRPr="00B90E83">
        <w:rPr>
          <w:lang w:val="pt-BR"/>
        </w:rPr>
        <w:br/>
      </w:r>
    </w:p>
    <w:p w14:paraId="20A51C4B" w14:textId="77777777" w:rsidR="00875550" w:rsidRPr="00B90E83" w:rsidRDefault="00E07403">
      <w:pPr>
        <w:pStyle w:val="Ttulo2"/>
        <w:rPr>
          <w:lang w:val="pt-BR"/>
        </w:rPr>
      </w:pPr>
      <w:r w:rsidRPr="00B90E83">
        <w:rPr>
          <w:lang w:val="pt-BR"/>
        </w:rPr>
        <w:t>Autenticação e Controle de Acesso com Cognito</w:t>
      </w:r>
    </w:p>
    <w:p w14:paraId="793B1D65" w14:textId="77777777" w:rsidR="00875550" w:rsidRPr="00B90E83" w:rsidRDefault="00E07403">
      <w:pPr>
        <w:rPr>
          <w:lang w:val="pt-BR"/>
        </w:rPr>
      </w:pPr>
      <w:r w:rsidRPr="00B90E83">
        <w:rPr>
          <w:lang w:val="pt-BR"/>
        </w:rPr>
        <w:br/>
        <w:t>Cada tipo de usuário tem acesso personalizado:</w:t>
      </w:r>
      <w:r w:rsidRPr="00B90E83">
        <w:rPr>
          <w:lang w:val="pt-BR"/>
        </w:rPr>
        <w:br/>
      </w:r>
      <w:r w:rsidRPr="00B90E83">
        <w:rPr>
          <w:lang w:val="pt-BR"/>
        </w:rPr>
        <w:br/>
        <w:t>- Hóspedes: login pessoal, visualização de reservas</w:t>
      </w:r>
      <w:r w:rsidRPr="00B90E83">
        <w:rPr>
          <w:lang w:val="pt-BR"/>
        </w:rPr>
        <w:br/>
        <w:t>- Funcionários: acesso ao painel operacional</w:t>
      </w:r>
      <w:r w:rsidRPr="00B90E83">
        <w:rPr>
          <w:lang w:val="pt-BR"/>
        </w:rPr>
        <w:br/>
        <w:t>- Administradores: permissões totais de gestão</w:t>
      </w:r>
      <w:r w:rsidRPr="00B90E83">
        <w:rPr>
          <w:lang w:val="pt-BR"/>
        </w:rPr>
        <w:br/>
      </w:r>
      <w:r w:rsidRPr="00B90E83">
        <w:rPr>
          <w:lang w:val="pt-BR"/>
        </w:rPr>
        <w:br/>
        <w:t>Garantia de segurança e conformidade com as melhores práticas de autenticação.</w:t>
      </w:r>
      <w:r w:rsidRPr="00B90E83">
        <w:rPr>
          <w:lang w:val="pt-BR"/>
        </w:rPr>
        <w:br/>
      </w:r>
    </w:p>
    <w:p w14:paraId="6BE395B6" w14:textId="77777777" w:rsidR="00875550" w:rsidRPr="00B90E83" w:rsidRDefault="00E07403">
      <w:pPr>
        <w:pStyle w:val="Ttulo2"/>
        <w:rPr>
          <w:lang w:val="pt-BR"/>
        </w:rPr>
      </w:pPr>
      <w:r w:rsidRPr="00B90E83">
        <w:rPr>
          <w:lang w:val="pt-BR"/>
        </w:rPr>
        <w:t>Chatbot Inteligente para Atendimento ao Hóspede</w:t>
      </w:r>
    </w:p>
    <w:p w14:paraId="07DF9D56" w14:textId="43CD9698" w:rsidR="007E2851" w:rsidRPr="00B90E83" w:rsidRDefault="00E07403">
      <w:pPr>
        <w:rPr>
          <w:lang w:val="pt-BR"/>
        </w:rPr>
      </w:pPr>
      <w:r w:rsidRPr="00B90E83">
        <w:rPr>
          <w:lang w:val="pt-BR"/>
        </w:rPr>
        <w:br/>
        <w:t>Integrado ao site Wix, o chatbot responde em tempo real:</w:t>
      </w:r>
      <w:r w:rsidRPr="00B90E83">
        <w:rPr>
          <w:lang w:val="pt-BR"/>
        </w:rPr>
        <w:br/>
      </w:r>
      <w:r w:rsidRPr="00B90E83">
        <w:rPr>
          <w:lang w:val="pt-BR"/>
        </w:rPr>
        <w:br/>
        <w:t>- Preços e horários dos serviços</w:t>
      </w:r>
      <w:r w:rsidRPr="00B90E83">
        <w:rPr>
          <w:lang w:val="pt-BR"/>
        </w:rPr>
        <w:br/>
        <w:t>- Como reservar</w:t>
      </w:r>
      <w:r w:rsidRPr="00B90E83">
        <w:rPr>
          <w:lang w:val="pt-BR"/>
        </w:rPr>
        <w:br/>
        <w:t>- Políticas do hostal</w:t>
      </w:r>
      <w:r w:rsidRPr="00B90E83">
        <w:rPr>
          <w:lang w:val="pt-BR"/>
        </w:rPr>
        <w:br/>
      </w:r>
      <w:r w:rsidRPr="00B90E83">
        <w:rPr>
          <w:lang w:val="pt-BR"/>
        </w:rPr>
        <w:lastRenderedPageBreak/>
        <w:t>- Acompanhamento de status de reservas</w:t>
      </w:r>
      <w:r w:rsidR="007E2851" w:rsidRPr="00B90E83">
        <w:rPr>
          <w:lang w:val="pt-BR"/>
        </w:rPr>
        <w:br/>
        <w:t xml:space="preserve">- </w:t>
      </w:r>
      <w:r w:rsidR="007E2851">
        <w:rPr>
          <w:lang w:val="pt-BR"/>
        </w:rPr>
        <w:t xml:space="preserve">Informações turísticas e recomendações </w:t>
      </w:r>
      <w:r w:rsidRPr="00B90E83">
        <w:rPr>
          <w:lang w:val="pt-BR"/>
        </w:rPr>
        <w:br/>
      </w:r>
      <w:r w:rsidRPr="00B90E83">
        <w:rPr>
          <w:lang w:val="pt-BR"/>
        </w:rPr>
        <w:br/>
        <w:t>Baseado no ChatGPT + API Gateway + consultas ao backend.</w:t>
      </w:r>
      <w:r w:rsidRPr="00B90E83">
        <w:rPr>
          <w:lang w:val="pt-BR"/>
        </w:rPr>
        <w:br/>
      </w:r>
    </w:p>
    <w:p w14:paraId="58F204FC" w14:textId="77777777" w:rsidR="00875550" w:rsidRPr="00B90E83" w:rsidRDefault="00E07403">
      <w:pPr>
        <w:pStyle w:val="Ttulo2"/>
        <w:rPr>
          <w:lang w:val="pt-BR"/>
        </w:rPr>
      </w:pPr>
      <w:r w:rsidRPr="00B90E83">
        <w:rPr>
          <w:lang w:val="pt-BR"/>
        </w:rPr>
        <w:t>Alertas e Automação Operacional com Lambda + SNS</w:t>
      </w:r>
    </w:p>
    <w:p w14:paraId="57B60CD0" w14:textId="49843E4D" w:rsidR="00875550" w:rsidRPr="00B90E83" w:rsidRDefault="00E07403">
      <w:pPr>
        <w:rPr>
          <w:lang w:val="pt-BR"/>
        </w:rPr>
      </w:pPr>
      <w:r w:rsidRPr="00B90E83">
        <w:rPr>
          <w:lang w:val="pt-BR"/>
        </w:rPr>
        <w:br/>
        <w:t>A solução envia alertas automáticos para:</w:t>
      </w:r>
      <w:r w:rsidRPr="00B90E83">
        <w:rPr>
          <w:lang w:val="pt-BR"/>
        </w:rPr>
        <w:br/>
      </w:r>
      <w:r w:rsidRPr="00B90E83">
        <w:rPr>
          <w:lang w:val="pt-BR"/>
        </w:rPr>
        <w:br/>
        <w:t>- Ocupação abaixo do esperado</w:t>
      </w:r>
      <w:r w:rsidR="00F3215F" w:rsidRPr="00B90E83">
        <w:rPr>
          <w:lang w:val="pt-BR"/>
        </w:rPr>
        <w:br/>
        <w:t>-</w:t>
      </w:r>
      <w:r w:rsidR="00F3215F">
        <w:rPr>
          <w:lang w:val="pt-BR"/>
        </w:rPr>
        <w:t xml:space="preserve"> Novas reservas</w:t>
      </w:r>
      <w:r w:rsidR="00F3215F" w:rsidRPr="00B90E83">
        <w:rPr>
          <w:lang w:val="pt-BR"/>
        </w:rPr>
        <w:br/>
        <w:t>-</w:t>
      </w:r>
      <w:r w:rsidR="00F3215F">
        <w:rPr>
          <w:lang w:val="pt-BR"/>
        </w:rPr>
        <w:t xml:space="preserve"> </w:t>
      </w:r>
      <w:r w:rsidR="00080199">
        <w:rPr>
          <w:lang w:val="pt-BR"/>
        </w:rPr>
        <w:t>Dúvidas não respondidas pelo chatbot ou recebidas por e-mail</w:t>
      </w:r>
      <w:r w:rsidRPr="00B90E83">
        <w:rPr>
          <w:lang w:val="pt-BR"/>
        </w:rPr>
        <w:br/>
        <w:t>- Receita projetada em queda</w:t>
      </w:r>
      <w:r w:rsidRPr="00B90E83">
        <w:rPr>
          <w:lang w:val="pt-BR"/>
        </w:rPr>
        <w:br/>
        <w:t>- Modelos com baixa acurácia</w:t>
      </w:r>
      <w:r w:rsidRPr="00B90E83">
        <w:rPr>
          <w:lang w:val="pt-BR"/>
        </w:rPr>
        <w:br/>
      </w:r>
      <w:r w:rsidRPr="00B90E83">
        <w:rPr>
          <w:lang w:val="pt-BR"/>
        </w:rPr>
        <w:br/>
        <w:t>Esses alertas garantem ação rápida e proatividade na operação.</w:t>
      </w:r>
      <w:r w:rsidRPr="00B90E83">
        <w:rPr>
          <w:lang w:val="pt-BR"/>
        </w:rPr>
        <w:br/>
      </w:r>
    </w:p>
    <w:p w14:paraId="7E167C86" w14:textId="77777777" w:rsidR="00875550" w:rsidRPr="00B90E83" w:rsidRDefault="00E07403">
      <w:pPr>
        <w:pStyle w:val="Ttulo2"/>
        <w:rPr>
          <w:lang w:val="pt-BR"/>
        </w:rPr>
      </w:pPr>
      <w:r w:rsidRPr="00B90E83">
        <w:rPr>
          <w:lang w:val="pt-BR"/>
        </w:rPr>
        <w:t>Resumo Executivo</w:t>
      </w:r>
    </w:p>
    <w:p w14:paraId="3FB40F46" w14:textId="77777777" w:rsidR="00875550" w:rsidRPr="00B90E83" w:rsidRDefault="00E07403">
      <w:pPr>
        <w:rPr>
          <w:lang w:val="pt-BR"/>
        </w:rPr>
      </w:pPr>
      <w:r w:rsidRPr="00B90E83">
        <w:rPr>
          <w:lang w:val="pt-BR"/>
        </w:rPr>
        <w:br/>
        <w:t>O sistema MAGIC entrega:</w:t>
      </w:r>
      <w:r w:rsidRPr="00B90E83">
        <w:rPr>
          <w:lang w:val="pt-BR"/>
        </w:rPr>
        <w:br/>
      </w:r>
      <w:r w:rsidRPr="00B90E83">
        <w:rPr>
          <w:lang w:val="pt-BR"/>
        </w:rPr>
        <w:br/>
        <w:t>- Uma plataforma completa para administrar reservas, serviços e receitas</w:t>
      </w:r>
      <w:r w:rsidRPr="00B90E83">
        <w:rPr>
          <w:lang w:val="pt-BR"/>
        </w:rPr>
        <w:br/>
        <w:t>- Visão estratégica com dados preditivos e dashboards</w:t>
      </w:r>
      <w:r w:rsidRPr="00B90E83">
        <w:rPr>
          <w:lang w:val="pt-BR"/>
        </w:rPr>
        <w:br/>
        <w:t>- Atendimento inteligente e personalizado com chatbot</w:t>
      </w:r>
      <w:r w:rsidRPr="00B90E83">
        <w:rPr>
          <w:lang w:val="pt-BR"/>
        </w:rPr>
        <w:br/>
        <w:t>- Estrutura pronta para crescer com o negócio</w:t>
      </w:r>
      <w:r w:rsidRPr="00B90E83">
        <w:rPr>
          <w:lang w:val="pt-BR"/>
        </w:rPr>
        <w:br/>
        <w:t>- Redução de custos com automação e otimização operacional</w:t>
      </w:r>
      <w:r w:rsidRPr="00B90E83">
        <w:rPr>
          <w:lang w:val="pt-BR"/>
        </w:rPr>
        <w:br/>
      </w:r>
      <w:r w:rsidRPr="00B90E83">
        <w:rPr>
          <w:lang w:val="pt-BR"/>
        </w:rPr>
        <w:br/>
        <w:t>Investir nesta solução é investir em eficiência, inteligência e satisfação do hóspede.</w:t>
      </w:r>
      <w:r w:rsidRPr="00B90E83">
        <w:rPr>
          <w:lang w:val="pt-BR"/>
        </w:rPr>
        <w:br/>
      </w:r>
    </w:p>
    <w:sectPr w:rsidR="00875550" w:rsidRPr="00B90E8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2621689">
    <w:abstractNumId w:val="8"/>
  </w:num>
  <w:num w:numId="2" w16cid:durableId="1238636425">
    <w:abstractNumId w:val="6"/>
  </w:num>
  <w:num w:numId="3" w16cid:durableId="1835103511">
    <w:abstractNumId w:val="5"/>
  </w:num>
  <w:num w:numId="4" w16cid:durableId="893273217">
    <w:abstractNumId w:val="4"/>
  </w:num>
  <w:num w:numId="5" w16cid:durableId="1862430643">
    <w:abstractNumId w:val="7"/>
  </w:num>
  <w:num w:numId="6" w16cid:durableId="1166287098">
    <w:abstractNumId w:val="3"/>
  </w:num>
  <w:num w:numId="7" w16cid:durableId="72624821">
    <w:abstractNumId w:val="2"/>
  </w:num>
  <w:num w:numId="8" w16cid:durableId="973944919">
    <w:abstractNumId w:val="1"/>
  </w:num>
  <w:num w:numId="9" w16cid:durableId="1783962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6A48"/>
    <w:rsid w:val="00034616"/>
    <w:rsid w:val="000405F9"/>
    <w:rsid w:val="0006063C"/>
    <w:rsid w:val="00080199"/>
    <w:rsid w:val="000C6D5A"/>
    <w:rsid w:val="000F6B8B"/>
    <w:rsid w:val="00131CFE"/>
    <w:rsid w:val="0015074B"/>
    <w:rsid w:val="001822A9"/>
    <w:rsid w:val="001D0BFF"/>
    <w:rsid w:val="0029639D"/>
    <w:rsid w:val="00326F90"/>
    <w:rsid w:val="0037299C"/>
    <w:rsid w:val="00386B5F"/>
    <w:rsid w:val="003A2EC8"/>
    <w:rsid w:val="003C2FD4"/>
    <w:rsid w:val="004C6373"/>
    <w:rsid w:val="00566B74"/>
    <w:rsid w:val="005832C9"/>
    <w:rsid w:val="00587113"/>
    <w:rsid w:val="006125D1"/>
    <w:rsid w:val="006506A6"/>
    <w:rsid w:val="0066385C"/>
    <w:rsid w:val="006751DD"/>
    <w:rsid w:val="006779DA"/>
    <w:rsid w:val="00683E03"/>
    <w:rsid w:val="007A5C60"/>
    <w:rsid w:val="007E2851"/>
    <w:rsid w:val="00804922"/>
    <w:rsid w:val="00875550"/>
    <w:rsid w:val="00937591"/>
    <w:rsid w:val="00945753"/>
    <w:rsid w:val="009E3A71"/>
    <w:rsid w:val="00A2493A"/>
    <w:rsid w:val="00AA1D8D"/>
    <w:rsid w:val="00B44DA4"/>
    <w:rsid w:val="00B47730"/>
    <w:rsid w:val="00B90E83"/>
    <w:rsid w:val="00C6623B"/>
    <w:rsid w:val="00C807C8"/>
    <w:rsid w:val="00CB0664"/>
    <w:rsid w:val="00CB6B6A"/>
    <w:rsid w:val="00CE5A73"/>
    <w:rsid w:val="00D04A3A"/>
    <w:rsid w:val="00D44C90"/>
    <w:rsid w:val="00DB6741"/>
    <w:rsid w:val="00E07403"/>
    <w:rsid w:val="00F3215F"/>
    <w:rsid w:val="00FC693F"/>
    <w:rsid w:val="00FE4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74CA651E-2E18-4771-8253-17DAF5CD0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813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Ronie Fagundes Meireles</cp:lastModifiedBy>
  <cp:revision>40</cp:revision>
  <dcterms:created xsi:type="dcterms:W3CDTF">2013-12-23T23:15:00Z</dcterms:created>
  <dcterms:modified xsi:type="dcterms:W3CDTF">2025-07-25T04:53:00Z</dcterms:modified>
  <cp:category/>
</cp:coreProperties>
</file>