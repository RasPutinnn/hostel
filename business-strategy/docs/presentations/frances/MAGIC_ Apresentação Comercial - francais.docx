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A5BB8" w14:textId="77777777" w:rsidR="00F8515E" w:rsidRPr="00B42324" w:rsidRDefault="00005928">
      <w:pPr>
        <w:pStyle w:val="Ttulo1"/>
        <w:rPr>
          <w:lang w:val="es-MX"/>
        </w:rPr>
      </w:pPr>
      <w:proofErr w:type="spellStart"/>
      <w:r w:rsidRPr="00B42324">
        <w:rPr>
          <w:lang w:val="es-MX"/>
        </w:rPr>
        <w:t>Apresentação</w:t>
      </w:r>
      <w:proofErr w:type="spellEnd"/>
      <w:r w:rsidRPr="00B42324">
        <w:rPr>
          <w:lang w:val="es-MX"/>
        </w:rPr>
        <w:t xml:space="preserve"> Comercial – Hostal MAGIC</w:t>
      </w:r>
    </w:p>
    <w:p w14:paraId="05FD971C" w14:textId="1FA7F8FF" w:rsidR="00F8515E" w:rsidRPr="00B42324" w:rsidRDefault="00005928">
      <w:pPr>
        <w:pStyle w:val="Ttulo2"/>
        <w:rPr>
          <w:lang w:val="es-MX"/>
        </w:rPr>
      </w:pPr>
      <w:r w:rsidRPr="00B42324">
        <w:rPr>
          <w:lang w:val="es-MX"/>
        </w:rPr>
        <w:t>Vis</w:t>
      </w:r>
      <w:r w:rsidR="001B1E70" w:rsidRPr="00B42324">
        <w:rPr>
          <w:lang w:val="es-MX"/>
        </w:rPr>
        <w:t>i</w:t>
      </w:r>
      <w:r w:rsidR="001B1E70">
        <w:rPr>
          <w:lang w:val="es-MX"/>
        </w:rPr>
        <w:t>ón</w:t>
      </w:r>
      <w:r w:rsidRPr="00B42324">
        <w:rPr>
          <w:lang w:val="es-MX"/>
        </w:rPr>
        <w:t xml:space="preserve"> Ge</w:t>
      </w:r>
      <w:r w:rsidR="001B1E70" w:rsidRPr="00B42324">
        <w:rPr>
          <w:lang w:val="es-MX"/>
        </w:rPr>
        <w:t>ne</w:t>
      </w:r>
      <w:r w:rsidRPr="00B42324">
        <w:rPr>
          <w:lang w:val="es-MX"/>
        </w:rPr>
        <w:t>ral</w:t>
      </w:r>
    </w:p>
    <w:p w14:paraId="6C9ACAE9" w14:textId="5628769D" w:rsidR="00F8515E" w:rsidRPr="001B1E70" w:rsidRDefault="00005928">
      <w:pPr>
        <w:rPr>
          <w:lang w:val="es-MX"/>
        </w:rPr>
      </w:pPr>
      <w:r w:rsidRPr="00B42324">
        <w:rPr>
          <w:lang w:val="es-MX"/>
        </w:rPr>
        <w:br/>
      </w:r>
      <w:r w:rsidR="001B1E70" w:rsidRPr="001B1E70">
        <w:rPr>
          <w:lang w:val="es-MX"/>
        </w:rPr>
        <w:t>Hostal MAGIC es un espacio único, ubicado en un paraíso natural, diseñado para ofrecer una experiencia profunda de bienestar, creatividad, espiritualidad y conexión. Nuestra propuesta va más allá del alojamiento: creamos un ambiente donde cada detalle invita a la transformación personal y a la convivencia humana auténtica</w:t>
      </w:r>
      <w:r w:rsidR="001B1E70">
        <w:rPr>
          <w:lang w:val="es-MX"/>
        </w:rPr>
        <w:t>.</w:t>
      </w:r>
      <w:r w:rsidRPr="001B1E70">
        <w:rPr>
          <w:lang w:val="es-MX"/>
        </w:rPr>
        <w:br/>
      </w:r>
    </w:p>
    <w:p w14:paraId="09674043" w14:textId="77777777" w:rsidR="00F8515E" w:rsidRPr="00B42324" w:rsidRDefault="00005928">
      <w:pPr>
        <w:pStyle w:val="Ttulo2"/>
        <w:rPr>
          <w:lang w:val="es-MX"/>
        </w:rPr>
      </w:pPr>
      <w:r w:rsidRPr="00B42324">
        <w:rPr>
          <w:lang w:val="es-MX"/>
        </w:rPr>
        <w:t>Ambientes Inspiradores</w:t>
      </w:r>
    </w:p>
    <w:p w14:paraId="5919084E" w14:textId="66E9D668" w:rsidR="00F8515E" w:rsidRPr="00710160" w:rsidRDefault="00005928">
      <w:pPr>
        <w:rPr>
          <w:lang w:val="es-MX"/>
        </w:rPr>
      </w:pPr>
      <w:r w:rsidRPr="00710160">
        <w:rPr>
          <w:lang w:val="es-MX"/>
        </w:rPr>
        <w:br/>
      </w:r>
      <w:r w:rsidR="00195848" w:rsidRPr="00710160">
        <w:rPr>
          <w:lang w:val="es-MX"/>
        </w:rPr>
        <w:t>El hostal está dividido en dos espacios complementarios:</w:t>
      </w:r>
      <w:r w:rsidRPr="00710160">
        <w:rPr>
          <w:lang w:val="es-MX"/>
        </w:rPr>
        <w:br/>
        <w:t xml:space="preserve">- </w:t>
      </w:r>
      <w:r w:rsidR="00710160" w:rsidRPr="00710160">
        <w:rPr>
          <w:lang w:val="es-MX"/>
        </w:rPr>
        <w:t>Un espacio privado de silencio e introspección, ideal para meditación, relajación y prácticas de atención plena</w:t>
      </w:r>
      <w:r w:rsidRPr="00710160">
        <w:rPr>
          <w:lang w:val="es-MX"/>
        </w:rPr>
        <w:t>.</w:t>
      </w:r>
      <w:r w:rsidRPr="00710160">
        <w:rPr>
          <w:lang w:val="es-MX"/>
        </w:rPr>
        <w:br/>
        <w:t xml:space="preserve">- </w:t>
      </w:r>
      <w:r w:rsidR="00EE0336">
        <w:rPr>
          <w:lang w:val="es-MX"/>
        </w:rPr>
        <w:t>U</w:t>
      </w:r>
      <w:r w:rsidR="00710160" w:rsidRPr="00710160">
        <w:rPr>
          <w:lang w:val="es-MX"/>
        </w:rPr>
        <w:t>n espacio de socialización, con música suave, iluminación acogedora y aperitivos artesanales, promoviendo la convivencia ligera y significativa entre huéspede</w:t>
      </w:r>
      <w:r w:rsidR="00710160">
        <w:rPr>
          <w:lang w:val="es-MX"/>
        </w:rPr>
        <w:t>s</w:t>
      </w:r>
      <w:r w:rsidRPr="00710160">
        <w:rPr>
          <w:lang w:val="es-MX"/>
        </w:rPr>
        <w:t>.</w:t>
      </w:r>
      <w:r w:rsidRPr="00710160">
        <w:rPr>
          <w:lang w:val="es-MX"/>
        </w:rPr>
        <w:br/>
      </w:r>
    </w:p>
    <w:p w14:paraId="30607A7E" w14:textId="22CE9265" w:rsidR="00F8515E" w:rsidRPr="007653A5" w:rsidRDefault="00005928">
      <w:pPr>
        <w:pStyle w:val="Ttulo2"/>
        <w:rPr>
          <w:lang w:val="es-MX"/>
        </w:rPr>
      </w:pPr>
      <w:r w:rsidRPr="007653A5">
        <w:rPr>
          <w:lang w:val="es-MX"/>
        </w:rPr>
        <w:t>A</w:t>
      </w:r>
      <w:r w:rsidR="00EE0336" w:rsidRPr="007653A5">
        <w:rPr>
          <w:lang w:val="es-MX"/>
        </w:rPr>
        <w:t>c</w:t>
      </w:r>
      <w:r w:rsidRPr="007653A5">
        <w:rPr>
          <w:lang w:val="es-MX"/>
        </w:rPr>
        <w:t>tividades e Experi</w:t>
      </w:r>
      <w:r w:rsidR="00EE0336" w:rsidRPr="007653A5">
        <w:rPr>
          <w:lang w:val="es-MX"/>
        </w:rPr>
        <w:t>e</w:t>
      </w:r>
      <w:r w:rsidRPr="007653A5">
        <w:rPr>
          <w:lang w:val="es-MX"/>
        </w:rPr>
        <w:t>ncias</w:t>
      </w:r>
    </w:p>
    <w:p w14:paraId="00480BAB" w14:textId="456D4CA0" w:rsidR="00F8515E" w:rsidRPr="00825E4A" w:rsidRDefault="00005928">
      <w:pPr>
        <w:rPr>
          <w:lang w:val="es-MX"/>
        </w:rPr>
      </w:pPr>
      <w:r w:rsidRPr="00825E4A">
        <w:rPr>
          <w:lang w:val="es-MX"/>
        </w:rPr>
        <w:br/>
      </w:r>
      <w:r w:rsidR="007653A5" w:rsidRPr="00825E4A">
        <w:rPr>
          <w:lang w:val="es-MX"/>
        </w:rPr>
        <w:t>Ofrecemos una amplia gama de experiencias diseñadas para nutrir cuerpo, mente y espíritu</w:t>
      </w:r>
      <w:r w:rsidRPr="00825E4A">
        <w:rPr>
          <w:lang w:val="es-MX"/>
        </w:rPr>
        <w:t>:</w:t>
      </w:r>
      <w:r w:rsidRPr="00825E4A">
        <w:rPr>
          <w:lang w:val="es-MX"/>
        </w:rPr>
        <w:br/>
      </w:r>
      <w:r w:rsidRPr="00825E4A">
        <w:rPr>
          <w:lang w:val="es-MX"/>
        </w:rPr>
        <w:br/>
        <w:t xml:space="preserve">- </w:t>
      </w:r>
      <w:r w:rsidR="004E137F" w:rsidRPr="00825E4A">
        <w:rPr>
          <w:lang w:val="es-MX"/>
        </w:rPr>
        <w:t xml:space="preserve">Clases de yoga y </w:t>
      </w:r>
      <w:proofErr w:type="spellStart"/>
      <w:r w:rsidR="004E137F" w:rsidRPr="00825E4A">
        <w:rPr>
          <w:lang w:val="es-MX"/>
        </w:rPr>
        <w:t>Jansu</w:t>
      </w:r>
      <w:proofErr w:type="spellEnd"/>
      <w:r w:rsidRPr="00825E4A">
        <w:rPr>
          <w:lang w:val="es-MX"/>
        </w:rPr>
        <w:br/>
        <w:t xml:space="preserve">- </w:t>
      </w:r>
      <w:r w:rsidR="004E137F" w:rsidRPr="00825E4A">
        <w:rPr>
          <w:lang w:val="es-MX"/>
        </w:rPr>
        <w:t>Pintura y actividades artísticas</w:t>
      </w:r>
      <w:r w:rsidRPr="00825E4A">
        <w:rPr>
          <w:lang w:val="es-MX"/>
        </w:rPr>
        <w:br/>
        <w:t xml:space="preserve">- </w:t>
      </w:r>
      <w:r w:rsidR="004E137F" w:rsidRPr="00825E4A">
        <w:rPr>
          <w:lang w:val="es-MX"/>
        </w:rPr>
        <w:t xml:space="preserve">Meditaciones de atención plena y Yoga </w:t>
      </w:r>
      <w:proofErr w:type="spellStart"/>
      <w:r w:rsidR="004E137F" w:rsidRPr="00825E4A">
        <w:rPr>
          <w:lang w:val="es-MX"/>
        </w:rPr>
        <w:t>Nidra</w:t>
      </w:r>
      <w:proofErr w:type="spellEnd"/>
      <w:r w:rsidRPr="00825E4A">
        <w:rPr>
          <w:lang w:val="es-MX"/>
        </w:rPr>
        <w:br/>
        <w:t xml:space="preserve">- </w:t>
      </w:r>
      <w:r w:rsidR="00825E4A" w:rsidRPr="00825E4A">
        <w:rPr>
          <w:lang w:val="es-MX"/>
        </w:rPr>
        <w:t>Talleres de Tantra, sensualidad y espiritualidad</w:t>
      </w:r>
      <w:r w:rsidRPr="00825E4A">
        <w:rPr>
          <w:lang w:val="es-MX"/>
        </w:rPr>
        <w:br/>
        <w:t xml:space="preserve">- </w:t>
      </w:r>
      <w:r w:rsidR="00825E4A" w:rsidRPr="00825E4A">
        <w:rPr>
          <w:lang w:val="es-MX"/>
        </w:rPr>
        <w:t>Danzas sensoriales y noches temáticas con música e iluminación suave</w:t>
      </w:r>
      <w:r w:rsidRPr="00825E4A">
        <w:rPr>
          <w:lang w:val="es-MX"/>
        </w:rPr>
        <w:br/>
        <w:t xml:space="preserve">- </w:t>
      </w:r>
      <w:r w:rsidR="00825E4A" w:rsidRPr="00825E4A">
        <w:rPr>
          <w:lang w:val="es-MX"/>
        </w:rPr>
        <w:t>Clases de salsa, bachata y otras expresiones corporales</w:t>
      </w:r>
      <w:r w:rsidRPr="00825E4A">
        <w:rPr>
          <w:lang w:val="es-MX"/>
        </w:rPr>
        <w:br/>
        <w:t xml:space="preserve">- </w:t>
      </w:r>
      <w:r w:rsidR="00B31520" w:rsidRPr="00B31520">
        <w:rPr>
          <w:lang w:val="es-MX"/>
        </w:rPr>
        <w:t>Actividades de conexión con la naturaleza: senderismo, contemplación y caminatas</w:t>
      </w:r>
      <w:r w:rsidRPr="00825E4A">
        <w:rPr>
          <w:lang w:val="es-MX"/>
        </w:rPr>
        <w:br/>
        <w:t xml:space="preserve">- </w:t>
      </w:r>
      <w:r w:rsidR="00B31520" w:rsidRPr="00B31520">
        <w:rPr>
          <w:lang w:val="es-MX"/>
        </w:rPr>
        <w:t xml:space="preserve">Noches de </w:t>
      </w:r>
      <w:proofErr w:type="spellStart"/>
      <w:r w:rsidR="00B31520" w:rsidRPr="00B31520">
        <w:rPr>
          <w:lang w:val="es-MX"/>
        </w:rPr>
        <w:t>Ecstatic</w:t>
      </w:r>
      <w:proofErr w:type="spellEnd"/>
      <w:r w:rsidR="00B31520" w:rsidRPr="00B31520">
        <w:rPr>
          <w:lang w:val="es-MX"/>
        </w:rPr>
        <w:t xml:space="preserve"> Dance a la orilla de la laguna, sin alcohol</w:t>
      </w:r>
      <w:r w:rsidRPr="00825E4A">
        <w:rPr>
          <w:lang w:val="es-MX"/>
        </w:rPr>
        <w:br/>
      </w:r>
    </w:p>
    <w:p w14:paraId="66F45511" w14:textId="244EFD5D" w:rsidR="00F8515E" w:rsidRPr="00B42324" w:rsidRDefault="00005928">
      <w:pPr>
        <w:pStyle w:val="Ttulo2"/>
        <w:rPr>
          <w:lang w:val="es-MX"/>
        </w:rPr>
      </w:pPr>
      <w:r w:rsidRPr="00B42324">
        <w:rPr>
          <w:lang w:val="es-MX"/>
        </w:rPr>
        <w:t>Retiros Temáticos e Programas I</w:t>
      </w:r>
      <w:r w:rsidR="00A70D91" w:rsidRPr="00B42324">
        <w:rPr>
          <w:lang w:val="es-MX"/>
        </w:rPr>
        <w:t>n</w:t>
      </w:r>
      <w:r w:rsidRPr="00B42324">
        <w:rPr>
          <w:lang w:val="es-MX"/>
        </w:rPr>
        <w:t>mersivos</w:t>
      </w:r>
    </w:p>
    <w:p w14:paraId="467064FD" w14:textId="4F20D60F" w:rsidR="00F8515E" w:rsidRPr="003E141A" w:rsidRDefault="00005928">
      <w:pPr>
        <w:rPr>
          <w:lang w:val="es-MX"/>
        </w:rPr>
      </w:pPr>
      <w:r w:rsidRPr="003E141A">
        <w:rPr>
          <w:lang w:val="es-MX"/>
        </w:rPr>
        <w:br/>
      </w:r>
      <w:r w:rsidR="00A70D91" w:rsidRPr="003E141A">
        <w:rPr>
          <w:lang w:val="es-MX"/>
        </w:rPr>
        <w:t>Organizamos retiros inmersivos cuidadosamente diseñados:</w:t>
      </w:r>
      <w:r w:rsidRPr="003E141A">
        <w:rPr>
          <w:lang w:val="es-MX"/>
        </w:rPr>
        <w:br/>
      </w:r>
      <w:r w:rsidRPr="003E141A">
        <w:rPr>
          <w:lang w:val="es-MX"/>
        </w:rPr>
        <w:br/>
        <w:t xml:space="preserve">- </w:t>
      </w:r>
      <w:r w:rsidR="00A70D91" w:rsidRPr="003E141A">
        <w:rPr>
          <w:lang w:val="es-MX"/>
        </w:rPr>
        <w:t>Retiros de creatividad: arte, escritura, pintura y música</w:t>
      </w:r>
      <w:r w:rsidRPr="003E141A">
        <w:rPr>
          <w:lang w:val="es-MX"/>
        </w:rPr>
        <w:br/>
        <w:t xml:space="preserve">- </w:t>
      </w:r>
      <w:r w:rsidR="00FB7F00" w:rsidRPr="003E141A">
        <w:rPr>
          <w:lang w:val="es-MX"/>
        </w:rPr>
        <w:t>Retiros  mindfulness y gestión del estrés: técnicas de respiración, intercambio, meditación</w:t>
      </w:r>
      <w:r w:rsidRPr="003E141A">
        <w:rPr>
          <w:lang w:val="es-MX"/>
        </w:rPr>
        <w:br/>
        <w:t xml:space="preserve">- </w:t>
      </w:r>
      <w:r w:rsidR="00CC29B5" w:rsidRPr="003E141A">
        <w:rPr>
          <w:lang w:val="es-MX"/>
        </w:rPr>
        <w:t>Retiros de bienestar y autocuidado con alimentación consciente</w:t>
      </w:r>
      <w:r w:rsidRPr="003E141A">
        <w:rPr>
          <w:lang w:val="es-MX"/>
        </w:rPr>
        <w:br/>
        <w:t xml:space="preserve">- </w:t>
      </w:r>
      <w:r w:rsidR="008E3FCC" w:rsidRPr="003E141A">
        <w:rPr>
          <w:lang w:val="es-MX"/>
        </w:rPr>
        <w:t xml:space="preserve">Retiros musicales con </w:t>
      </w:r>
      <w:proofErr w:type="spellStart"/>
      <w:r w:rsidR="008E3FCC" w:rsidRPr="003E141A">
        <w:rPr>
          <w:lang w:val="es-MX"/>
        </w:rPr>
        <w:t>jam</w:t>
      </w:r>
      <w:proofErr w:type="spellEnd"/>
      <w:r w:rsidR="008E3FCC" w:rsidRPr="003E141A">
        <w:rPr>
          <w:lang w:val="es-MX"/>
        </w:rPr>
        <w:t xml:space="preserve"> </w:t>
      </w:r>
      <w:proofErr w:type="spellStart"/>
      <w:r w:rsidR="008E3FCC" w:rsidRPr="003E141A">
        <w:rPr>
          <w:lang w:val="es-MX"/>
        </w:rPr>
        <w:t>sessions</w:t>
      </w:r>
      <w:proofErr w:type="spellEnd"/>
      <w:r w:rsidR="008E3FCC" w:rsidRPr="003E141A">
        <w:rPr>
          <w:lang w:val="es-MX"/>
        </w:rPr>
        <w:t>, poesía e improvisación colectiva</w:t>
      </w:r>
      <w:r w:rsidRPr="003E141A">
        <w:rPr>
          <w:lang w:val="es-MX"/>
        </w:rPr>
        <w:br/>
        <w:t xml:space="preserve">- </w:t>
      </w:r>
      <w:r w:rsidR="008E3FCC" w:rsidRPr="003E141A">
        <w:rPr>
          <w:lang w:val="es-MX"/>
        </w:rPr>
        <w:t>Retiros sensoriales: Tantra, toque consciente, masajes y danza íntima</w:t>
      </w:r>
      <w:r w:rsidRPr="003E141A">
        <w:rPr>
          <w:lang w:val="es-MX"/>
        </w:rPr>
        <w:br/>
      </w:r>
      <w:r w:rsidRPr="003E141A">
        <w:rPr>
          <w:lang w:val="es-MX"/>
        </w:rPr>
        <w:lastRenderedPageBreak/>
        <w:t xml:space="preserve">- Retiros </w:t>
      </w:r>
      <w:proofErr w:type="spellStart"/>
      <w:r w:rsidRPr="003E141A">
        <w:rPr>
          <w:lang w:val="es-MX"/>
        </w:rPr>
        <w:t>gastronômicos</w:t>
      </w:r>
      <w:proofErr w:type="spellEnd"/>
      <w:r w:rsidRPr="003E141A">
        <w:rPr>
          <w:lang w:val="es-MX"/>
        </w:rPr>
        <w:t xml:space="preserve">: </w:t>
      </w:r>
      <w:proofErr w:type="spellStart"/>
      <w:r w:rsidRPr="003E141A">
        <w:rPr>
          <w:lang w:val="es-MX"/>
        </w:rPr>
        <w:t>culinária</w:t>
      </w:r>
      <w:proofErr w:type="spellEnd"/>
      <w:r w:rsidRPr="003E141A">
        <w:rPr>
          <w:lang w:val="es-MX"/>
        </w:rPr>
        <w:t xml:space="preserve"> </w:t>
      </w:r>
      <w:proofErr w:type="spellStart"/>
      <w:r w:rsidRPr="003E141A">
        <w:rPr>
          <w:lang w:val="es-MX"/>
        </w:rPr>
        <w:t>saudável</w:t>
      </w:r>
      <w:proofErr w:type="spellEnd"/>
      <w:r w:rsidRPr="003E141A">
        <w:rPr>
          <w:lang w:val="es-MX"/>
        </w:rPr>
        <w:t xml:space="preserve">, </w:t>
      </w:r>
      <w:proofErr w:type="spellStart"/>
      <w:r w:rsidRPr="003E141A">
        <w:rPr>
          <w:lang w:val="es-MX"/>
        </w:rPr>
        <w:t>preparações</w:t>
      </w:r>
      <w:proofErr w:type="spellEnd"/>
      <w:r w:rsidRPr="003E141A">
        <w:rPr>
          <w:lang w:val="es-MX"/>
        </w:rPr>
        <w:t xml:space="preserve"> </w:t>
      </w:r>
      <w:proofErr w:type="spellStart"/>
      <w:r w:rsidRPr="003E141A">
        <w:rPr>
          <w:lang w:val="es-MX"/>
        </w:rPr>
        <w:t>coletivas</w:t>
      </w:r>
      <w:proofErr w:type="spellEnd"/>
      <w:r w:rsidRPr="003E141A">
        <w:rPr>
          <w:lang w:val="es-MX"/>
        </w:rPr>
        <w:t xml:space="preserve"> e </w:t>
      </w:r>
      <w:proofErr w:type="spellStart"/>
      <w:r w:rsidRPr="003E141A">
        <w:rPr>
          <w:lang w:val="es-MX"/>
        </w:rPr>
        <w:t>alimentação</w:t>
      </w:r>
      <w:proofErr w:type="spellEnd"/>
      <w:r w:rsidRPr="003E141A">
        <w:rPr>
          <w:lang w:val="es-MX"/>
        </w:rPr>
        <w:t xml:space="preserve"> intuitiva</w:t>
      </w:r>
      <w:r w:rsidRPr="003E141A">
        <w:rPr>
          <w:lang w:val="es-MX"/>
        </w:rPr>
        <w:br/>
      </w:r>
      <w:r w:rsidRPr="003E141A">
        <w:rPr>
          <w:lang w:val="es-MX"/>
        </w:rPr>
        <w:br/>
      </w:r>
      <w:r w:rsidR="003E141A" w:rsidRPr="003E141A">
        <w:rPr>
          <w:lang w:val="es-MX"/>
        </w:rPr>
        <w:t>Cada retiro incluye momentos de intercambio al final de cada día, fortaleciendo la escucha, la empatía y los vínculos entre los participantes</w:t>
      </w:r>
      <w:r w:rsidRPr="003E141A">
        <w:rPr>
          <w:lang w:val="es-MX"/>
        </w:rPr>
        <w:t>.</w:t>
      </w:r>
      <w:r w:rsidRPr="003E141A">
        <w:rPr>
          <w:lang w:val="es-MX"/>
        </w:rPr>
        <w:br/>
      </w:r>
    </w:p>
    <w:p w14:paraId="60DF10C7" w14:textId="77777777" w:rsidR="00F8515E" w:rsidRPr="00B42324" w:rsidRDefault="00005928">
      <w:pPr>
        <w:pStyle w:val="Ttulo2"/>
        <w:rPr>
          <w:lang w:val="es-MX"/>
        </w:rPr>
      </w:pPr>
      <w:r w:rsidRPr="00B42324">
        <w:rPr>
          <w:lang w:val="es-MX"/>
        </w:rPr>
        <w:t xml:space="preserve">Elementos Artísticos e </w:t>
      </w:r>
      <w:proofErr w:type="spellStart"/>
      <w:r w:rsidRPr="00B42324">
        <w:rPr>
          <w:lang w:val="es-MX"/>
        </w:rPr>
        <w:t>Literários</w:t>
      </w:r>
      <w:proofErr w:type="spellEnd"/>
    </w:p>
    <w:p w14:paraId="68939E72" w14:textId="0EAFB164" w:rsidR="00F8515E" w:rsidRPr="00B755FB" w:rsidRDefault="00005928">
      <w:pPr>
        <w:rPr>
          <w:lang w:val="es-MX"/>
        </w:rPr>
      </w:pPr>
      <w:r w:rsidRPr="00B755FB">
        <w:rPr>
          <w:lang w:val="es-MX"/>
        </w:rPr>
        <w:br/>
      </w:r>
      <w:r w:rsidR="008A79C6" w:rsidRPr="00B755FB">
        <w:rPr>
          <w:lang w:val="es-MX"/>
        </w:rPr>
        <w:t>Incorporamos también elementos poéticos y culturales a las experiencias</w:t>
      </w:r>
      <w:r w:rsidRPr="00B755FB">
        <w:rPr>
          <w:lang w:val="es-MX"/>
        </w:rPr>
        <w:t>:</w:t>
      </w:r>
      <w:r w:rsidRPr="00B755FB">
        <w:rPr>
          <w:lang w:val="es-MX"/>
        </w:rPr>
        <w:br/>
      </w:r>
      <w:r w:rsidRPr="00B755FB">
        <w:rPr>
          <w:lang w:val="es-MX"/>
        </w:rPr>
        <w:br/>
        <w:t xml:space="preserve">- </w:t>
      </w:r>
      <w:r w:rsidR="00B755FB" w:rsidRPr="00B755FB">
        <w:rPr>
          <w:lang w:val="es-MX"/>
        </w:rPr>
        <w:t>Lecturas de poesía y fragmentos literarios inspiradores</w:t>
      </w:r>
      <w:r w:rsidRPr="00B755FB">
        <w:rPr>
          <w:lang w:val="es-MX"/>
        </w:rPr>
        <w:br/>
        <w:t xml:space="preserve">- </w:t>
      </w:r>
      <w:r w:rsidR="00B755FB" w:rsidRPr="00B755FB">
        <w:rPr>
          <w:lang w:val="es-MX"/>
        </w:rPr>
        <w:t>Reflexiones guiadas sobre los temas de los retiros</w:t>
      </w:r>
      <w:r w:rsidRPr="00B755FB">
        <w:rPr>
          <w:lang w:val="es-MX"/>
        </w:rPr>
        <w:br/>
        <w:t xml:space="preserve">- </w:t>
      </w:r>
      <w:r w:rsidR="00B755FB" w:rsidRPr="00B755FB">
        <w:rPr>
          <w:lang w:val="es-MX"/>
        </w:rPr>
        <w:t>Estímulo a la expresión creativa y escritura personal</w:t>
      </w:r>
      <w:r w:rsidRPr="00B755FB">
        <w:rPr>
          <w:lang w:val="es-MX"/>
        </w:rPr>
        <w:br/>
      </w:r>
    </w:p>
    <w:p w14:paraId="02327ACC" w14:textId="2D77ADFF" w:rsidR="00F8515E" w:rsidRPr="00410F6C" w:rsidRDefault="00005928">
      <w:pPr>
        <w:pStyle w:val="Ttulo2"/>
        <w:rPr>
          <w:lang w:val="es-MX"/>
        </w:rPr>
      </w:pPr>
      <w:r w:rsidRPr="00410F6C">
        <w:rPr>
          <w:lang w:val="es-MX"/>
        </w:rPr>
        <w:t>Presen</w:t>
      </w:r>
      <w:r w:rsidR="00B755FB" w:rsidRPr="00410F6C">
        <w:rPr>
          <w:lang w:val="es-MX"/>
        </w:rPr>
        <w:t>ci</w:t>
      </w:r>
      <w:r w:rsidRPr="00410F6C">
        <w:rPr>
          <w:lang w:val="es-MX"/>
        </w:rPr>
        <w:t>a Digital e Conex</w:t>
      </w:r>
      <w:r w:rsidR="00B755FB" w:rsidRPr="00410F6C">
        <w:rPr>
          <w:lang w:val="es-MX"/>
        </w:rPr>
        <w:t>ión</w:t>
      </w:r>
      <w:r w:rsidRPr="00410F6C">
        <w:rPr>
          <w:lang w:val="es-MX"/>
        </w:rPr>
        <w:t xml:space="preserve"> co</w:t>
      </w:r>
      <w:r w:rsidR="00B755FB" w:rsidRPr="00410F6C">
        <w:rPr>
          <w:lang w:val="es-MX"/>
        </w:rPr>
        <w:t>n</w:t>
      </w:r>
      <w:r w:rsidRPr="00410F6C">
        <w:rPr>
          <w:lang w:val="es-MX"/>
        </w:rPr>
        <w:t xml:space="preserve"> </w:t>
      </w:r>
      <w:r w:rsidR="00B755FB" w:rsidRPr="00410F6C">
        <w:rPr>
          <w:lang w:val="es-MX"/>
        </w:rPr>
        <w:t>el</w:t>
      </w:r>
      <w:r w:rsidRPr="00410F6C">
        <w:rPr>
          <w:lang w:val="es-MX"/>
        </w:rPr>
        <w:t xml:space="preserve"> Público</w:t>
      </w:r>
    </w:p>
    <w:p w14:paraId="659D8F7E" w14:textId="781A726E" w:rsidR="00F8515E" w:rsidRPr="00410F6C" w:rsidRDefault="00005928">
      <w:pPr>
        <w:rPr>
          <w:lang w:val="es-MX"/>
        </w:rPr>
      </w:pPr>
      <w:r w:rsidRPr="00410F6C">
        <w:rPr>
          <w:lang w:val="es-MX"/>
        </w:rPr>
        <w:br/>
      </w:r>
      <w:r w:rsidR="00410F6C" w:rsidRPr="00410F6C">
        <w:rPr>
          <w:lang w:val="es-MX"/>
        </w:rPr>
        <w:t>Estamos construyendo una comunidad más allá del espacio físico, a través de</w:t>
      </w:r>
      <w:r w:rsidRPr="00410F6C">
        <w:rPr>
          <w:lang w:val="es-MX"/>
        </w:rPr>
        <w:t>:</w:t>
      </w:r>
      <w:r w:rsidRPr="00410F6C">
        <w:rPr>
          <w:lang w:val="es-MX"/>
        </w:rPr>
        <w:br/>
      </w:r>
      <w:r w:rsidRPr="00410F6C">
        <w:rPr>
          <w:lang w:val="es-MX"/>
        </w:rPr>
        <w:br/>
        <w:t xml:space="preserve">- </w:t>
      </w:r>
      <w:r w:rsidR="00410F6C" w:rsidRPr="00410F6C">
        <w:rPr>
          <w:lang w:val="es-MX"/>
        </w:rPr>
        <w:t>Un sitio web completo con información, reservas y blog temático</w:t>
      </w:r>
      <w:r w:rsidRPr="00410F6C">
        <w:rPr>
          <w:lang w:val="es-MX"/>
        </w:rPr>
        <w:br/>
        <w:t xml:space="preserve">- </w:t>
      </w:r>
      <w:r w:rsidR="00410F6C" w:rsidRPr="00410F6C">
        <w:rPr>
          <w:lang w:val="es-MX"/>
        </w:rPr>
        <w:t>Sesiones online en vivo con discusiones sobre bienestar, arte y creatividad</w:t>
      </w:r>
      <w:r w:rsidRPr="00410F6C">
        <w:rPr>
          <w:lang w:val="es-MX"/>
        </w:rPr>
        <w:br/>
        <w:t xml:space="preserve">- </w:t>
      </w:r>
      <w:r w:rsidR="00BA50FC" w:rsidRPr="00BA50FC">
        <w:rPr>
          <w:lang w:val="es-MX"/>
        </w:rPr>
        <w:t>Redes sociales con testimonios de huéspedes, registros visuales de las experiencias y divulgación de futuros retiros</w:t>
      </w:r>
      <w:r w:rsidRPr="00410F6C">
        <w:rPr>
          <w:lang w:val="es-MX"/>
        </w:rPr>
        <w:br/>
      </w:r>
    </w:p>
    <w:p w14:paraId="6896B522" w14:textId="7D4A8BDC" w:rsidR="00F8515E" w:rsidRPr="00B42324" w:rsidRDefault="00005928">
      <w:pPr>
        <w:pStyle w:val="Ttulo2"/>
        <w:rPr>
          <w:lang w:val="es-MX"/>
        </w:rPr>
      </w:pPr>
      <w:r w:rsidRPr="00B42324">
        <w:rPr>
          <w:lang w:val="es-MX"/>
        </w:rPr>
        <w:t xml:space="preserve">Potencial de Impacto </w:t>
      </w:r>
      <w:r w:rsidR="00BA50FC" w:rsidRPr="00B42324">
        <w:rPr>
          <w:lang w:val="es-MX"/>
        </w:rPr>
        <w:t>y</w:t>
      </w:r>
      <w:r w:rsidRPr="00B42324">
        <w:rPr>
          <w:lang w:val="es-MX"/>
        </w:rPr>
        <w:t xml:space="preserve"> Diferenci</w:t>
      </w:r>
      <w:r w:rsidR="00BA50FC" w:rsidRPr="00B42324">
        <w:rPr>
          <w:lang w:val="es-MX"/>
        </w:rPr>
        <w:t>ale</w:t>
      </w:r>
      <w:r w:rsidRPr="00B42324">
        <w:rPr>
          <w:lang w:val="es-MX"/>
        </w:rPr>
        <w:t>s</w:t>
      </w:r>
    </w:p>
    <w:p w14:paraId="78AFBA75" w14:textId="5AA6183E" w:rsidR="00F8515E" w:rsidRPr="00A45903" w:rsidRDefault="00005928">
      <w:pPr>
        <w:rPr>
          <w:lang w:val="es-MX"/>
        </w:rPr>
      </w:pPr>
      <w:r w:rsidRPr="00D445CF">
        <w:rPr>
          <w:lang w:val="es-MX"/>
        </w:rPr>
        <w:br/>
        <w:t xml:space="preserve">- </w:t>
      </w:r>
      <w:r w:rsidR="00BA50FC" w:rsidRPr="00D445CF">
        <w:rPr>
          <w:lang w:val="es-MX"/>
        </w:rPr>
        <w:t>Posicionamiento único en el mercado de turismo de experiencia y transformación</w:t>
      </w:r>
      <w:r w:rsidRPr="00D445CF">
        <w:rPr>
          <w:lang w:val="es-MX"/>
        </w:rPr>
        <w:br/>
        <w:t xml:space="preserve">- </w:t>
      </w:r>
      <w:r w:rsidR="00D445CF" w:rsidRPr="00D445CF">
        <w:rPr>
          <w:lang w:val="es-MX"/>
        </w:rPr>
        <w:t>Propuesta innovadora que une tecnología, arte, espiritualidad y hospitalidad</w:t>
      </w:r>
      <w:r w:rsidRPr="00D445CF">
        <w:rPr>
          <w:lang w:val="es-MX"/>
        </w:rPr>
        <w:br/>
        <w:t xml:space="preserve">- </w:t>
      </w:r>
      <w:r w:rsidR="00D445CF" w:rsidRPr="00D445CF">
        <w:rPr>
          <w:lang w:val="es-MX"/>
        </w:rPr>
        <w:t>Capacidad de atraer nichos específicos y comunidades internacionales</w:t>
      </w:r>
      <w:r w:rsidRPr="00D445CF">
        <w:rPr>
          <w:lang w:val="es-MX"/>
        </w:rPr>
        <w:br/>
        <w:t xml:space="preserve">- </w:t>
      </w:r>
      <w:r w:rsidR="00D445CF" w:rsidRPr="00D445CF">
        <w:rPr>
          <w:lang w:val="es-MX"/>
        </w:rPr>
        <w:t>Modelo de negocio escalable y con fuerte atractivo en redes sociales</w:t>
      </w:r>
      <w:r w:rsidRPr="00D445CF">
        <w:rPr>
          <w:lang w:val="es-MX"/>
        </w:rPr>
        <w:br/>
        <w:t xml:space="preserve">- </w:t>
      </w:r>
      <w:r w:rsidR="00A45903" w:rsidRPr="00A45903">
        <w:rPr>
          <w:lang w:val="es-MX"/>
        </w:rPr>
        <w:t>Equilibrio entre introspección y celebración, conexión y autonomía</w:t>
      </w:r>
      <w:r w:rsidRPr="00D445CF">
        <w:rPr>
          <w:lang w:val="es-MX"/>
        </w:rPr>
        <w:br/>
      </w:r>
    </w:p>
    <w:p w14:paraId="089103EF" w14:textId="22FF22B5" w:rsidR="00F8515E" w:rsidRPr="00B42324" w:rsidRDefault="00005928">
      <w:pPr>
        <w:pStyle w:val="Ttulo2"/>
        <w:rPr>
          <w:lang w:val="es-MX"/>
        </w:rPr>
      </w:pPr>
      <w:r w:rsidRPr="00B42324">
        <w:rPr>
          <w:lang w:val="es-MX"/>
        </w:rPr>
        <w:t xml:space="preserve">Convite a </w:t>
      </w:r>
      <w:r w:rsidR="00A45903" w:rsidRPr="00B42324">
        <w:rPr>
          <w:lang w:val="es-MX"/>
        </w:rPr>
        <w:t xml:space="preserve">la </w:t>
      </w:r>
      <w:r w:rsidRPr="00B42324">
        <w:rPr>
          <w:lang w:val="es-MX"/>
        </w:rPr>
        <w:t>Inve</w:t>
      </w:r>
      <w:r w:rsidR="00A45903" w:rsidRPr="00B42324">
        <w:rPr>
          <w:lang w:val="es-MX"/>
        </w:rPr>
        <w:t>rsión</w:t>
      </w:r>
    </w:p>
    <w:p w14:paraId="3E508AD1" w14:textId="798BF60A" w:rsidR="00F8515E" w:rsidRPr="00005928" w:rsidRDefault="00005928">
      <w:pPr>
        <w:rPr>
          <w:lang w:val="es-MX"/>
        </w:rPr>
      </w:pPr>
      <w:r w:rsidRPr="00005928">
        <w:rPr>
          <w:lang w:val="es-MX"/>
        </w:rPr>
        <w:br/>
        <w:t xml:space="preserve">Estamos listos para construir un nuevo paradigma en hospitalidad </w:t>
      </w:r>
      <w:proofErr w:type="spellStart"/>
      <w:r w:rsidRPr="00005928">
        <w:rPr>
          <w:lang w:val="es-MX"/>
        </w:rPr>
        <w:t>y</w:t>
      </w:r>
      <w:proofErr w:type="spellEnd"/>
      <w:r w:rsidRPr="00005928">
        <w:rPr>
          <w:lang w:val="es-MX"/>
        </w:rPr>
        <w:t xml:space="preserve"> invitamos a inversores que comparten nuestra visión a formar parte de este proyecto mágico. Juntos, podemos ofrecer experiencias transformadoras que impactan vidas y construyen una comunidad vibrante y consciente.</w:t>
      </w:r>
      <w:r w:rsidRPr="00005928">
        <w:rPr>
          <w:lang w:val="es-MX"/>
        </w:rPr>
        <w:br/>
      </w:r>
    </w:p>
    <w:sectPr w:rsidR="00F8515E" w:rsidRPr="000059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415717">
    <w:abstractNumId w:val="8"/>
  </w:num>
  <w:num w:numId="2" w16cid:durableId="7603169">
    <w:abstractNumId w:val="6"/>
  </w:num>
  <w:num w:numId="3" w16cid:durableId="289365260">
    <w:abstractNumId w:val="5"/>
  </w:num>
  <w:num w:numId="4" w16cid:durableId="1472404501">
    <w:abstractNumId w:val="4"/>
  </w:num>
  <w:num w:numId="5" w16cid:durableId="1137451386">
    <w:abstractNumId w:val="7"/>
  </w:num>
  <w:num w:numId="6" w16cid:durableId="1474253355">
    <w:abstractNumId w:val="3"/>
  </w:num>
  <w:num w:numId="7" w16cid:durableId="997883451">
    <w:abstractNumId w:val="2"/>
  </w:num>
  <w:num w:numId="8" w16cid:durableId="1372874714">
    <w:abstractNumId w:val="1"/>
  </w:num>
  <w:num w:numId="9" w16cid:durableId="24079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928"/>
    <w:rsid w:val="00034616"/>
    <w:rsid w:val="0006063C"/>
    <w:rsid w:val="000E6FD0"/>
    <w:rsid w:val="0015074B"/>
    <w:rsid w:val="00195848"/>
    <w:rsid w:val="001B1E70"/>
    <w:rsid w:val="001D17DE"/>
    <w:rsid w:val="0029639D"/>
    <w:rsid w:val="00326F90"/>
    <w:rsid w:val="003E141A"/>
    <w:rsid w:val="00410F6C"/>
    <w:rsid w:val="0042016E"/>
    <w:rsid w:val="004E137F"/>
    <w:rsid w:val="006820CF"/>
    <w:rsid w:val="00710160"/>
    <w:rsid w:val="007653A5"/>
    <w:rsid w:val="00825E4A"/>
    <w:rsid w:val="008A79C6"/>
    <w:rsid w:val="008E3FCC"/>
    <w:rsid w:val="00A45903"/>
    <w:rsid w:val="00A70D91"/>
    <w:rsid w:val="00AA1D8D"/>
    <w:rsid w:val="00B31520"/>
    <w:rsid w:val="00B42324"/>
    <w:rsid w:val="00B47730"/>
    <w:rsid w:val="00B755FB"/>
    <w:rsid w:val="00BA50FC"/>
    <w:rsid w:val="00CB0664"/>
    <w:rsid w:val="00CC29B5"/>
    <w:rsid w:val="00CF06A4"/>
    <w:rsid w:val="00D445CF"/>
    <w:rsid w:val="00E960B5"/>
    <w:rsid w:val="00EE0336"/>
    <w:rsid w:val="00F8515E"/>
    <w:rsid w:val="00FB7F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0129C1C-50CF-4D65-A673-CFF6BB0A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Ronie Fagundes Meireles</cp:lastModifiedBy>
  <cp:revision>26</cp:revision>
  <dcterms:created xsi:type="dcterms:W3CDTF">2013-12-23T23:15:00Z</dcterms:created>
  <dcterms:modified xsi:type="dcterms:W3CDTF">2025-07-25T19:52:00Z</dcterms:modified>
  <cp:category/>
</cp:coreProperties>
</file>